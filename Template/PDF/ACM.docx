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HHU ACM Template</w:t>
      </w:r>
    </w:p>
    <w:p>
      <w:r>
        <w:t xml:space="preserve">Writter </w:t>
      </w:r>
      <w:r>
        <w:rPr>
          <w:b/>
        </w:rPr>
        <w:t xml:space="preserve">Luo Longjun, </w:t>
      </w:r>
      <w:r>
        <w:rPr>
          <w:b/>
        </w:rPr>
        <w:t xml:space="preserve">Tang ShengYang </w:t>
      </w:r>
    </w:p>
    <w:p>
      <w:r>
        <w:br w:type="page"/>
      </w:r>
    </w:p>
    <w:p>
      <w:pPr>
        <w:pStyle w:val="Heading1"/>
        <w:jc w:val="center"/>
      </w:pPr>
      <w:r>
        <w:t>-------Datastructure-------</w:t>
      </w:r>
    </w:p>
    <w:p>
      <w:pPr>
        <w:pStyle w:val="Heading2"/>
      </w:pPr>
      <w:r>
        <w:t>1--BIT</w:t>
      </w:r>
    </w:p>
    <w:p>
      <w:pPr>
        <w:pStyle w:val="ListParagraph"/>
      </w:pPr>
      <w:r>
        <w:t>#include &lt;iostream&gt;</w:t>
        <w:br/>
        <w:t>#include &lt;cstdio&gt;</w:t>
        <w:br/>
        <w:t>#include &lt;cstring&gt;</w:t>
        <w:br/>
        <w:t>using namespace std;</w:t>
        <w:br/>
        <w:br/>
        <w:t>int a[1010];</w:t>
        <w:br/>
        <w:t>int c[1010];</w:t>
        <w:br/>
        <w:t>int n;</w:t>
        <w:br/>
        <w:t>inline int lowbit(int x) {</w:t>
        <w:br/>
        <w:t xml:space="preserve">     return x &amp; -x;</w:t>
        <w:br/>
        <w:t>}</w:t>
        <w:br/>
        <w:t>int sum(int x){</w:t>
        <w:br/>
        <w:t xml:space="preserve">     return x ? c[x]+ sum( x - lowbit(x)):0;</w:t>
        <w:br/>
        <w:t>}</w:t>
        <w:br/>
        <w:t>/*</w:t>
        <w:br/>
        <w:t>int getx(int x)</w:t>
        <w:br/>
        <w:t>{</w:t>
        <w:br/>
        <w:t xml:space="preserve">    int ans=0;</w:t>
        <w:br/>
        <w:t xml:space="preserve">    while(x&gt;0)</w:t>
        <w:br/>
        <w:t xml:space="preserve">    {</w:t>
        <w:br/>
        <w:t xml:space="preserve">        ans+=c[x];</w:t>
        <w:br/>
        <w:t xml:space="preserve">        x-=lowbit(x);</w:t>
        <w:br/>
        <w:t xml:space="preserve">    }</w:t>
        <w:br/>
        <w:t xml:space="preserve">    return ans;</w:t>
        <w:br/>
        <w:t>}</w:t>
        <w:br/>
        <w:t>*/</w:t>
        <w:br/>
        <w:t>void add(int x,int v){</w:t>
        <w:br/>
        <w:t xml:space="preserve">    for(int i = x; i &lt;= n; i += lowbit(i)){</w:t>
        <w:br/>
        <w:t xml:space="preserve">        c[i] += v;</w:t>
        <w:br/>
        <w:t xml:space="preserve">    }</w:t>
        <w:br/>
        <w:t>}</w:t>
        <w:br/>
        <w:t>/*</w:t>
        <w:br/>
        <w:t>void add(int x,int v){</w:t>
        <w:br/>
        <w:t xml:space="preserve">     if(x &lt;= n){</w:t>
        <w:br/>
        <w:t xml:space="preserve">         C[x]+= v, add( x + lowbit(i), v );</w:t>
        <w:br/>
        <w:t xml:space="preserve">     }</w:t>
        <w:br/>
        <w:t>}</w:t>
        <w:br/>
        <w:t>*/</w:t>
        <w:br/>
        <w:t>int main() {</w:t>
        <w:br/>
        <w:t xml:space="preserve">    cin&gt;&gt;n;</w:t>
        <w:br/>
        <w:t xml:space="preserve">    memset(c,0,sizeof(c));</w:t>
        <w:br/>
        <w:t xml:space="preserve">    for(int i = 1;i&lt;=n;i++){</w:t>
        <w:br/>
        <w:t xml:space="preserve">        cin&gt;&gt;a[i];</w:t>
        <w:br/>
        <w:t xml:space="preserve">        add(i,a[i]);</w:t>
        <w:br/>
        <w:t xml:space="preserve">    }</w:t>
        <w:br/>
        <w:t xml:space="preserve">    for(int i = 1;i&lt;=n;i++)</w:t>
        <w:br/>
        <w:t xml:space="preserve">        cout&lt;&lt;sum(i)&lt;&lt;endl;</w:t>
        <w:br/>
        <w:t xml:space="preserve">    return 0;</w:t>
        <w:br/>
        <w:t>}</w:t>
      </w:r>
      <w:r>
        <w:rPr>
          <w:sz w:val="20"/>
        </w:rPr>
      </w:r>
    </w:p>
    <w:p>
      <w:pPr>
        <w:pStyle w:val="Heading2"/>
      </w:pPr>
      <w:r>
        <w:t>2--heap</w:t>
      </w:r>
    </w:p>
    <w:p>
      <w:pPr>
        <w:pStyle w:val="ListParagraph"/>
      </w:pPr>
      <w:r>
        <w:t>#include &lt;iostream&gt;</w:t>
        <w:br/>
        <w:t>using namespace std;</w:t>
        <w:br/>
        <w:br/>
        <w:t>#define MAXN 10000</w:t>
        <w:br/>
        <w:t>#define _cp(a,b) ((a)&lt;(b))</w:t>
        <w:br/>
        <w:t>typedef int elem_t;</w:t>
        <w:br/>
        <w:t>elem_t h[MAXN];</w:t>
        <w:br/>
        <w:t>int n;</w:t>
        <w:br/>
        <w:t>void init()</w:t>
        <w:br/>
        <w:t>{</w:t>
        <w:br/>
        <w:t xml:space="preserve">    n=0;</w:t>
        <w:br/>
        <w:t>}</w:t>
        <w:br/>
        <w:t>void exchange(int a,int b){</w:t>
        <w:br/>
        <w:t xml:space="preserve">    int t = h[a];</w:t>
        <w:br/>
        <w:t xml:space="preserve">    h[a]=h[b];</w:t>
        <w:br/>
        <w:t xml:space="preserve">    h[b]=t;</w:t>
        <w:br/>
        <w:t>}</w:t>
        <w:br/>
        <w:t>//由下到上的有序化</w:t>
        <w:br/>
        <w:t>void swim(int k){</w:t>
        <w:br/>
        <w:t xml:space="preserve">    while( k &gt; 1 &amp;&amp; _cp(h[k/2],h[k]) ){</w:t>
        <w:br/>
        <w:t xml:space="preserve">        exchange(k/2,k);</w:t>
        <w:br/>
        <w:t xml:space="preserve">        k=k/2;</w:t>
        <w:br/>
        <w:t xml:space="preserve">    }</w:t>
        <w:br/>
        <w:t>}</w:t>
        <w:br/>
        <w:t>//由上到下的有序化</w:t>
        <w:br/>
        <w:t>void sink(int k){</w:t>
        <w:br/>
        <w:t xml:space="preserve">    while(2*k&lt;=n){</w:t>
        <w:br/>
        <w:t xml:space="preserve">        int j = 2*k;</w:t>
        <w:br/>
        <w:t xml:space="preserve">        if( j &lt; n &amp;&amp; _cp(h[j],h[j+1])) j++;</w:t>
        <w:br/>
        <w:t xml:space="preserve">        if(!_cp(h[k],h[j])) break;</w:t>
        <w:br/>
        <w:t xml:space="preserve">        exchange(k,j);</w:t>
        <w:br/>
        <w:t xml:space="preserve">        k=j;</w:t>
        <w:br/>
        <w:t xml:space="preserve">    }</w:t>
        <w:br/>
        <w:t>}</w:t>
        <w:br/>
        <w:br/>
        <w:t>void ins(elem_t e){</w:t>
        <w:br/>
        <w:t xml:space="preserve">    h[++n] = e;</w:t>
        <w:br/>
        <w:t xml:space="preserve">    swim(n);</w:t>
        <w:br/>
        <w:t>}</w:t>
        <w:br/>
        <w:br/>
        <w:t>elem_t delmax(){</w:t>
        <w:br/>
        <w:t xml:space="preserve">    elem_t ma = h[1];</w:t>
        <w:br/>
        <w:t xml:space="preserve">    exchange(1,n--);</w:t>
        <w:br/>
        <w:t xml:space="preserve">    h[n+1]= 0 ;</w:t>
        <w:br/>
        <w:t xml:space="preserve">    sink(1);</w:t>
        <w:br/>
        <w:t xml:space="preserve">    return ma;</w:t>
        <w:br/>
        <w:t>}</w:t>
        <w:br/>
        <w:br/>
        <w:t>int del(elem_t&amp; e){</w:t>
        <w:br/>
        <w:t xml:space="preserve">    if (!n)</w:t>
        <w:br/>
        <w:t xml:space="preserve">        return 0;</w:t>
        <w:br/>
        <w:t xml:space="preserve">    int p,c;</w:t>
        <w:br/>
        <w:t xml:space="preserve">    for (e=h[p=1] , c=2 ; c&lt;n &amp;&amp; _cp( h[c+=(c&lt;n-1&amp;&amp;_cp(h[c+1],h[c]))] , h[n]) ; h[p]=h[c] ,p=c , c&lt;&lt;=1) ;</w:t>
        <w:br/>
        <w:t xml:space="preserve">    h[p]=h[n--];return 1;</w:t>
        <w:br/>
        <w:t>}</w:t>
        <w:br/>
        <w:t>int main()</w:t>
        <w:br/>
        <w:t>{</w:t>
        <w:br/>
        <w:t xml:space="preserve">    int asd;</w:t>
        <w:br/>
        <w:t xml:space="preserve">    cin&gt;&gt;asd;</w:t>
        <w:br/>
        <w:t xml:space="preserve">    for(int i = 0;i&lt;asd;i++)</w:t>
        <w:br/>
        <w:t xml:space="preserve">    {</w:t>
        <w:br/>
        <w:t xml:space="preserve">        int qq ;</w:t>
        <w:br/>
        <w:t xml:space="preserve">        cin&gt;&gt;qq;</w:t>
        <w:br/>
        <w:t xml:space="preserve">        ins(qq);</w:t>
        <w:br/>
        <w:t xml:space="preserve">    }</w:t>
        <w:br/>
        <w:t xml:space="preserve">    for(int i = 1;i&lt;=n;i++)</w:t>
        <w:br/>
        <w:t xml:space="preserve">        cout&lt;&lt;" "&lt;&lt;h[i];</w:t>
        <w:br/>
        <w:t xml:space="preserve">    cout&lt;&lt;endl;</w:t>
        <w:br/>
        <w:t xml:space="preserve">    return 0;</w:t>
        <w:br/>
        <w:t>}</w:t>
      </w:r>
      <w:r>
        <w:rPr>
          <w:sz w:val="20"/>
        </w:rPr>
      </w:r>
    </w:p>
    <w:p>
      <w:pPr>
        <w:pStyle w:val="Heading2"/>
      </w:pPr>
      <w:r>
        <w:t>3--RMQ</w:t>
      </w:r>
    </w:p>
    <w:p>
      <w:pPr>
        <w:pStyle w:val="ListParagraph"/>
      </w:pPr>
      <w:r>
        <w:t>#include&lt;cstdio&gt;</w:t>
        <w:br/>
        <w:t>#include&lt;cstring&gt;</w:t>
        <w:br/>
        <w:t>#include&lt;algorithm&gt;</w:t>
        <w:br/>
        <w:t>using namespace std;</w:t>
        <w:br/>
        <w:t>const int MAXN=50000+100;</w:t>
        <w:br/>
        <w:t>/*</w:t>
        <w:br/>
        <w:tab/>
        <w:t>以nlogn的速度初始化，以1的速度查找某区间最大最小值</w:t>
        <w:br/>
        <w:t>*/</w:t>
        <w:br/>
        <w:t>int dmax[MAXN][20];</w:t>
        <w:br/>
        <w:t>int dmin[MAXN][20];</w:t>
        <w:br/>
        <w:br/>
        <w:t>void initmax(int n,int d[])//初始化最大值查询</w:t>
        <w:br/>
        <w:t>{</w:t>
        <w:br/>
        <w:t xml:space="preserve">    for(int i=1; i&lt;=n; i++)</w:t>
        <w:br/>
        <w:t xml:space="preserve">        dmax[i][0]=d[i];</w:t>
        <w:br/>
        <w:t xml:space="preserve">    for(int j=1 ; (1&lt;&lt;j)&lt;=n ; j++)</w:t>
        <w:br/>
        <w:t xml:space="preserve">        for(int i=1; i+(1&lt;&lt;j)-1 &lt;=n; i++)</w:t>
        <w:br/>
        <w:t xml:space="preserve">            dmax[i][j]=max(dmax[i][j-1],dmax[i+(1&lt;&lt;(j-1))][j-1]);</w:t>
        <w:br/>
        <w:t>}</w:t>
        <w:br/>
        <w:t>int getmax(int L,int R)//查询最大值</w:t>
        <w:br/>
        <w:t>{</w:t>
        <w:br/>
        <w:t xml:space="preserve">    int k=0;</w:t>
        <w:br/>
        <w:t xml:space="preserve">    while((1&lt;&lt;(k+1))&lt;=R-L+1)k++;</w:t>
        <w:br/>
        <w:t xml:space="preserve">    return max(dmax[L][k] , dmax[R-(1&lt;&lt;k)+1][k]);</w:t>
        <w:br/>
        <w:t>}</w:t>
        <w:br/>
        <w:br/>
        <w:t>void initmin(int n,int d[])//初始化最小值查询</w:t>
        <w:br/>
        <w:t>{</w:t>
        <w:br/>
        <w:t>{</w:t>
        <w:br/>
        <w:t xml:space="preserve">    for(int i=1; i&lt;=n; i++)</w:t>
        <w:br/>
        <w:t xml:space="preserve">        dmin[i][0]=d[i];</w:t>
        <w:br/>
        <w:t xml:space="preserve">    for(int j=1; (1&lt;&lt;j)&lt;=n; j++)</w:t>
        <w:br/>
        <w:t xml:space="preserve">        for(int i=1;i+(1&lt;&lt;j)-1&lt;=n;i++)</w:t>
        <w:br/>
        <w:t xml:space="preserve">            dmin[i][j]= min( dmin[i][j-1],dmin[i+(1&lt;&lt;(j-1))][j-1] );</w:t>
        <w:br/>
        <w:t>}</w:t>
        <w:br/>
        <w:t>int getmin(int L,int R)//查询最小值</w:t>
        <w:br/>
        <w:t>{</w:t>
        <w:br/>
        <w:t xml:space="preserve">    int k=0;</w:t>
        <w:br/>
        <w:t xml:space="preserve">    while( (1&lt;&lt;(k+1)) &lt;=R-L+1)k++;</w:t>
        <w:br/>
        <w:t xml:space="preserve">    return min(dmin[L][k],dmin[R-(1&lt;&lt;k)+1][k]);</w:t>
        <w:br/>
        <w:t>}</w:t>
      </w:r>
      <w:r>
        <w:rPr>
          <w:sz w:val="20"/>
        </w:rPr>
      </w:r>
    </w:p>
    <w:p>
      <w:pPr>
        <w:pStyle w:val="Heading2"/>
      </w:pPr>
      <w:r>
        <w:t>4--SegTree</w:t>
      </w:r>
    </w:p>
    <w:p>
      <w:pPr>
        <w:pStyle w:val="ListParagraph"/>
      </w:pPr>
      <w:r>
        <w:t>#include &lt;iostream&gt;</w:t>
        <w:br/>
        <w:t>#include &lt;cstdio&gt;</w:t>
        <w:br/>
        <w:t>using namespace std;</w:t>
        <w:br/>
        <w:t>//线段树，求最小</w:t>
        <w:br/>
        <w:t>const int INFINITE = 0x7fffffff;</w:t>
        <w:br/>
        <w:t>const int MAXNUM = 1000;</w:t>
        <w:br/>
        <w:t>struct SegTreeNode</w:t>
        <w:br/>
        <w:t>{</w:t>
        <w:br/>
        <w:t xml:space="preserve">    int val;</w:t>
        <w:br/>
        <w:t xml:space="preserve">    int addMark;//延迟标记</w:t>
        <w:br/>
        <w:t>}segTree[MAXNUM];//定义线段树</w:t>
        <w:br/>
        <w:br/>
        <w:t>/*</w:t>
        <w:br/>
        <w:t>功能：构建线段树</w:t>
        <w:br/>
        <w:t>root：当前线段树的根节点下标</w:t>
        <w:br/>
        <w:t>arr: 用来构造线段树的数组</w:t>
        <w:br/>
        <w:t>istart：数组的起始位置</w:t>
        <w:br/>
        <w:t>iend：数组的结束位置</w:t>
        <w:br/>
        <w:t>*/</w:t>
        <w:br/>
        <w:t>void build(int root, int arr[], int istart, int iend)</w:t>
        <w:br/>
        <w:t>{</w:t>
        <w:br/>
        <w:t xml:space="preserve">    segTree[root].addMark = 0;//----设置标延迟记域</w:t>
        <w:br/>
        <w:t xml:space="preserve">    if(istart == iend)//叶子节点</w:t>
        <w:br/>
        <w:t xml:space="preserve">        segTree[root].val = arr[istart];</w:t>
        <w:br/>
        <w:t xml:space="preserve">    else</w:t>
        <w:br/>
        <w:t xml:space="preserve">    {</w:t>
        <w:br/>
        <w:t xml:space="preserve">        int mid = (istart + iend) / 2;</w:t>
        <w:br/>
        <w:t xml:space="preserve">        build(root*2+1, arr, istart, mid);//递归构造左子树</w:t>
        <w:br/>
        <w:t xml:space="preserve">        build(root*2+2, arr, mid+1, iend);//递归构造右子树</w:t>
        <w:br/>
        <w:t xml:space="preserve">        //根据左右子树根节点的值，更新当前根节点的值</w:t>
        <w:br/>
        <w:t xml:space="preserve">        segTree[root].val = min(segTree[root*2+1].val, segTree[root*2+2].val);</w:t>
        <w:br/>
        <w:t xml:space="preserve">    }</w:t>
        <w:br/>
        <w:t>}</w:t>
        <w:br/>
        <w:br/>
        <w:t>/*</w:t>
        <w:br/>
        <w:t>功能：当前节点的标志域向孩子节点传递</w:t>
        <w:br/>
        <w:t>root: 当前线段树的根节点下标</w:t>
        <w:br/>
        <w:t>addMark是因为更新的时候并非直接更新所有的，而是标记了一下说他更新了。查询的时候再更新。</w:t>
        <w:br/>
        <w:t>*/</w:t>
        <w:br/>
        <w:t>void pushDown(int root)</w:t>
        <w:br/>
        <w:t>{</w:t>
        <w:br/>
        <w:t xml:space="preserve">    if(segTree[root].addMark != 0)</w:t>
        <w:br/>
        <w:t xml:space="preserve">    {</w:t>
        <w:br/>
        <w:t xml:space="preserve">        //设置左右孩子节点的标志域，因为孩子节点可能被多次延迟标记又没有向下传递</w:t>
        <w:br/>
        <w:t xml:space="preserve">        //所以是 “+=”</w:t>
        <w:br/>
        <w:t xml:space="preserve">        segTree[root*2+1].addMark += segTree[root].addMark;</w:t>
        <w:br/>
        <w:t xml:space="preserve">        segTree[root*2+2].addMark += segTree[root].addMark;</w:t>
        <w:br/>
        <w:t xml:space="preserve">        //根据标志域设置孩子节点的值。因为我们是求区间最小值，因此当区间内每个元</w:t>
        <w:br/>
        <w:t xml:space="preserve">        //素加上一个值时，区间的最小值也加上这个值</w:t>
        <w:br/>
        <w:t xml:space="preserve">        segTree[root*2+1].val += segTree[root].addMark;</w:t>
        <w:br/>
        <w:t xml:space="preserve">        segTree[root*2+2].val += segTree[root].addMark;</w:t>
        <w:br/>
        <w:t xml:space="preserve">        //传递后，当前节点标记域清空</w:t>
        <w:br/>
        <w:t xml:space="preserve">        segTree[root].addMark = 0;</w:t>
        <w:br/>
        <w:t xml:space="preserve">    }</w:t>
        <w:br/>
        <w:t>}</w:t>
        <w:br/>
        <w:br/>
        <w:t>/*</w:t>
        <w:br/>
        <w:t>功能：线段树的区间查询</w:t>
        <w:br/>
        <w:t>root：当前线段树的根节点下标</w:t>
        <w:br/>
        <w:t>[nstart, nend]: 当前节点所表示的区间</w:t>
        <w:br/>
        <w:t>[qstart, qend]: 此次查询的区间</w:t>
        <w:br/>
        <w:t>*/</w:t>
        <w:br/>
        <w:t>int query(int root, int nstart, int nend, int qstart, int qend)</w:t>
        <w:br/>
        <w:t>{</w:t>
        <w:br/>
        <w:t xml:space="preserve">    //查询区间和当前节点区间没有交集</w:t>
        <w:br/>
        <w:t xml:space="preserve">    if(qstart &gt; nend || qend &lt; nstart)</w:t>
        <w:br/>
        <w:t xml:space="preserve">        return INFINITE;</w:t>
        <w:br/>
        <w:t xml:space="preserve">    //当前节点区间包含在查询区间内</w:t>
        <w:br/>
        <w:t xml:space="preserve">    if(qstart &lt;= nstart &amp;&amp; qend &gt;= nend)</w:t>
        <w:br/>
        <w:t xml:space="preserve">        return segTree[root].val;</w:t>
        <w:br/>
        <w:t xml:space="preserve">    //分别从左右子树查询，返回两者查询结果的较小值</w:t>
        <w:br/>
        <w:t xml:space="preserve">    pushDown(root); //----延迟标志域向下传递</w:t>
        <w:br/>
        <w:t xml:space="preserve">    int mid = (nstart + nend) / 2;</w:t>
        <w:br/>
        <w:t xml:space="preserve">    return min(query(root*2+1, nstart, mid, qstart, qend),</w:t>
        <w:br/>
        <w:t xml:space="preserve">               query(root*2+2, mid + 1, nend, qstart, qend));</w:t>
        <w:br/>
        <w:br/>
        <w:t>}</w:t>
        <w:br/>
        <w:br/>
        <w:t>/*</w:t>
        <w:br/>
        <w:t>功能：更新线段树中某个区间内叶子节点的值</w:t>
        <w:br/>
        <w:t>root：当前线段树的根节点下标</w:t>
        <w:br/>
        <w:t>[nstart, nend]: 当前节点所表示的区间</w:t>
        <w:br/>
        <w:t>[ustart, uend]: 待更新的区间</w:t>
        <w:br/>
        <w:t>addVal: 更新的值（原来的值加上addVal）</w:t>
        <w:br/>
        <w:t>*/</w:t>
        <w:br/>
        <w:t>void update(int root, int nstart, int nend, int ustart, int uend, int addVal)</w:t>
        <w:br/>
        <w:t>{</w:t>
        <w:br/>
        <w:t xml:space="preserve">    //更新区间和当前节点区间没有交集</w:t>
        <w:br/>
        <w:t xml:space="preserve">    if(ustart &gt; nend || uend &lt; nstart)</w:t>
        <w:br/>
        <w:t xml:space="preserve">        return ;</w:t>
        <w:br/>
        <w:t xml:space="preserve">    //当前节点区间包含在更新区间内</w:t>
        <w:br/>
        <w:t xml:space="preserve">    if(ustart &lt;= nstart &amp;&amp; uend &gt;= nend)</w:t>
        <w:br/>
        <w:t xml:space="preserve">    {</w:t>
        <w:br/>
        <w:t xml:space="preserve">        segTree[root].addMark += addVal;</w:t>
        <w:br/>
        <w:t xml:space="preserve">        segTree[root].val += addVal;</w:t>
        <w:br/>
        <w:t xml:space="preserve">        return ;</w:t>
        <w:br/>
        <w:t xml:space="preserve">    }</w:t>
        <w:br/>
        <w:t xml:space="preserve">    pushDown(root); //延迟标记向下传递</w:t>
        <w:br/>
        <w:t xml:space="preserve">    //更新左右孩子节点</w:t>
        <w:br/>
        <w:t xml:space="preserve">    int mid = (nstart + nend) / 2;</w:t>
        <w:br/>
        <w:t xml:space="preserve">    update(root*2+1, nstart, mid, ustart, uend, addVal);</w:t>
        <w:br/>
        <w:t xml:space="preserve">    update(root*2+2, mid+1, nend, ustart, uend, addVal);</w:t>
        <w:br/>
        <w:t xml:space="preserve">    //根据左右子树的值回溯更新当前节点的值</w:t>
        <w:br/>
        <w:t xml:space="preserve">    segTree[root].val = min(segTree[root*2+1].val, segTree[root*2+2].val);</w:t>
        <w:br/>
        <w:t>}</w:t>
        <w:br/>
        <w:br/>
        <w:t>int main(){</w:t>
        <w:br/>
        <w:t xml:space="preserve">    int n;</w:t>
        <w:br/>
        <w:t xml:space="preserve">    int a[1010];</w:t>
        <w:br/>
        <w:t xml:space="preserve">    cin&gt;&gt;n;</w:t>
        <w:br/>
        <w:t xml:space="preserve">    for(int i = 0;i&lt;n;i++)</w:t>
        <w:br/>
        <w:t xml:space="preserve">    {</w:t>
        <w:br/>
        <w:t xml:space="preserve">        cin&gt;&gt;a[i];</w:t>
        <w:br/>
        <w:t xml:space="preserve">    }</w:t>
        <w:br/>
        <w:t xml:space="preserve">    build(0,a,0,n-1);</w:t>
        <w:br/>
        <w:t xml:space="preserve">    cout&lt;&lt;query(0,0,n-1,2,4)&lt;&lt;endl;</w:t>
        <w:br/>
        <w:t xml:space="preserve">    return 0;</w:t>
        <w:br/>
        <w:t>}</w:t>
      </w:r>
      <w:r>
        <w:rPr>
          <w:sz w:val="20"/>
        </w:rPr>
      </w:r>
    </w:p>
    <w:p>
      <w:pPr>
        <w:pStyle w:val="Heading2"/>
      </w:pPr>
      <w:r>
        <w:t>5--treap</w:t>
      </w:r>
    </w:p>
    <w:p>
      <w:pPr>
        <w:pStyle w:val="ListParagraph"/>
      </w:pPr>
      <w:r>
        <w:t>#include&lt;cstdio&gt;</w:t>
        <w:br/>
        <w:t>#include&lt;cstring&gt;</w:t>
        <w:br/>
        <w:t>#include&lt;cstdlib&gt;</w:t>
        <w:br/>
        <w:t>using namespace std;</w:t>
        <w:br/>
        <w:t>// TREAP基本</w:t>
        <w:br/>
        <w:t>struct Node</w:t>
        <w:br/>
        <w:t>{</w:t>
        <w:br/>
        <w:t xml:space="preserve">    Node *ch[2];</w:t>
        <w:br/>
        <w:t xml:space="preserve">    int r;//优先级,构成大顶堆</w:t>
        <w:br/>
        <w:t xml:space="preserve">    int v;//键值,构成排序二叉树</w:t>
        <w:br/>
        <w:br/>
        <w:t xml:space="preserve">    int cmp(int x)//比较键值大小</w:t>
        <w:br/>
        <w:t xml:space="preserve">    {</w:t>
        <w:br/>
        <w:t xml:space="preserve">        if(x==v) return -1;</w:t>
        <w:br/>
        <w:t xml:space="preserve">        return x&lt;v?0:1;</w:t>
        <w:br/>
        <w:t xml:space="preserve">    }</w:t>
        <w:br/>
        <w:t>};</w:t>
        <w:br/>
        <w:br/>
        <w:t>//d=0表示左旋,d=1表示右旋</w:t>
        <w:br/>
        <w:t>void rotate(Node* &amp;o,int d)</w:t>
        <w:br/>
        <w:t>{</w:t>
        <w:br/>
        <w:t xml:space="preserve">    Node *k=o-&gt;ch[d^1];</w:t>
        <w:br/>
        <w:t xml:space="preserve">    o-&gt;ch[d^1]=k-&gt;ch[d];</w:t>
        <w:br/>
        <w:t xml:space="preserve">    k-&gt;ch[d]=o;</w:t>
        <w:br/>
        <w:t xml:space="preserve">    o=k;</w:t>
        <w:br/>
        <w:t>}</w:t>
        <w:br/>
        <w:br/>
        <w:t>//插入值为x的节点</w:t>
        <w:br/>
        <w:t>void insert(Node* &amp;o,int x)</w:t>
        <w:br/>
        <w:t>{</w:t>
        <w:br/>
        <w:t xml:space="preserve">    if(o==NULL)</w:t>
        <w:br/>
        <w:t xml:space="preserve">    {</w:t>
        <w:br/>
        <w:t xml:space="preserve">        o=new Node();</w:t>
        <w:br/>
        <w:t xml:space="preserve">        o-&gt;ch[0]=o-&gt;ch[1]=NULL;</w:t>
        <w:br/>
        <w:t xml:space="preserve">        o-&gt;v=x;</w:t>
        <w:br/>
        <w:t xml:space="preserve">        o-&gt;r=rand();//在cstdlib头声明</w:t>
        <w:br/>
        <w:t xml:space="preserve">    }</w:t>
        <w:br/>
        <w:t xml:space="preserve">    else</w:t>
        <w:br/>
        <w:t xml:space="preserve">    {</w:t>
        <w:br/>
        <w:t xml:space="preserve">        //如这里改成int d=o-&gt;cmp(x);</w:t>
        <w:br/>
        <w:t xml:space="preserve">        //就不可以插入相同的值，因为d可能为-1</w:t>
        <w:br/>
        <w:t xml:space="preserve">        int d=x&lt;(o-&gt;v)?0:1;</w:t>
        <w:br/>
        <w:t xml:space="preserve">        insert(o-&gt;ch[d],x);</w:t>
        <w:br/>
        <w:t xml:space="preserve">        if(o-&gt;ch[d]-&gt;r &gt; o-&gt;r)</w:t>
        <w:br/>
        <w:t xml:space="preserve">            rotate(o,d^1);</w:t>
        <w:br/>
        <w:t xml:space="preserve">    }</w:t>
        <w:br/>
        <w:t>}</w:t>
        <w:br/>
        <w:br/>
        <w:t>//删除v值为x的节点</w:t>
        <w:br/>
        <w:t>void remove(Node *&amp;o,int v)</w:t>
        <w:br/>
        <w:t>{</w:t>
        <w:br/>
        <w:t xml:space="preserve">    if(o==NULL) return ;//空时返回</w:t>
        <w:br/>
        <w:br/>
        <w:t xml:space="preserve">    int d=o-&gt;cmp(v);</w:t>
        <w:br/>
        <w:t xml:space="preserve">    if(d==-1)//o就是需要删除的节点</w:t>
        <w:br/>
        <w:t xml:space="preserve">    {</w:t>
        <w:br/>
        <w:t xml:space="preserve">        Node *u=o;</w:t>
        <w:br/>
        <w:t xml:space="preserve">        if(o-&gt;ch[0] &amp;&amp; o-&gt;ch[1])</w:t>
        <w:br/>
        <w:t xml:space="preserve">        {</w:t>
        <w:br/>
        <w:t xml:space="preserve">            int d2 = o-&gt;ch[0]-&gt;r &lt; o-&gt;ch[1]-&gt;r ?0:1;</w:t>
        <w:br/>
        <w:t xml:space="preserve">            rotate(o,d2);</w:t>
        <w:br/>
        <w:t xml:space="preserve">            remove(o-&gt;ch[d2],v);</w:t>
        <w:br/>
        <w:t xml:space="preserve">        }</w:t>
        <w:br/>
        <w:t xml:space="preserve">        else</w:t>
        <w:br/>
        <w:t xml:space="preserve">        {</w:t>
        <w:br/>
        <w:t xml:space="preserve">            if(o-&gt;ch[0]==NULL)o=o-&gt;ch[1];</w:t>
        <w:br/>
        <w:t xml:space="preserve">            else o=o-&gt;ch[0];</w:t>
        <w:br/>
        <w:t xml:space="preserve">            delete u;//记得删除节点</w:t>
        <w:br/>
        <w:t xml:space="preserve">        }</w:t>
        <w:br/>
        <w:t xml:space="preserve">    }</w:t>
        <w:br/>
        <w:t xml:space="preserve">    else remove(o-&gt;ch[d],v);</w:t>
        <w:br/>
        <w:t>}</w:t>
        <w:br/>
        <w:t>int find(Node *o,int x)</w:t>
        <w:br/>
        <w:t>{</w:t>
        <w:br/>
        <w:t xml:space="preserve">    while(o)</w:t>
        <w:br/>
        <w:t xml:space="preserve">    {</w:t>
        <w:br/>
        <w:t xml:space="preserve">        int d=o-&gt;cmp(x);</w:t>
        <w:br/>
        <w:t xml:space="preserve">        if(d==-1)return 1; //存在</w:t>
        <w:br/>
        <w:t xml:space="preserve">        o=o-&gt;ch[d];</w:t>
        <w:br/>
        <w:t xml:space="preserve">    }</w:t>
        <w:br/>
        <w:t xml:space="preserve">    return 0;              //不存在</w:t>
        <w:br/>
        <w:t>}</w:t>
      </w:r>
      <w:r>
        <w:rPr>
          <w:sz w:val="20"/>
        </w:rPr>
      </w:r>
    </w:p>
    <w:p>
      <w:pPr>
        <w:pStyle w:val="Heading2"/>
      </w:pPr>
      <w:r>
        <w:t>6--treap_kth</w:t>
      </w:r>
    </w:p>
    <w:p>
      <w:pPr>
        <w:pStyle w:val="ListParagraph"/>
      </w:pPr>
      <w:r>
        <w:t>#include&lt;cstdio&gt;</w:t>
        <w:br/>
        <w:t>#include&lt;cstring&gt;</w:t>
        <w:br/>
        <w:t>#include&lt;cstdlib&gt;</w:t>
        <w:br/>
        <w:t>#include&lt;cassert&gt;</w:t>
        <w:br/>
        <w:t>using namespace std;</w:t>
        <w:br/>
        <w:t>struct Node</w:t>
        <w:br/>
        <w:t>{</w:t>
        <w:br/>
        <w:t xml:space="preserve">    Node *ch[2];</w:t>
        <w:br/>
        <w:t xml:space="preserve">    int r,v,s;//s表示节点数</w:t>
        <w:br/>
        <w:br/>
        <w:t xml:space="preserve">    Node(int v):v(v)</w:t>
        <w:br/>
        <w:t xml:space="preserve">    {</w:t>
        <w:br/>
        <w:t xml:space="preserve">        ch[0]=ch[1]=NULL;</w:t>
        <w:br/>
        <w:t xml:space="preserve">        r=rand();//在cstdlib头声明</w:t>
        <w:br/>
        <w:t xml:space="preserve">        s=1;</w:t>
        <w:br/>
        <w:t xml:space="preserve">    }</w:t>
        <w:br/>
        <w:br/>
        <w:t xml:space="preserve">    int cmp(int x)</w:t>
        <w:br/>
        <w:t xml:space="preserve">    {</w:t>
        <w:br/>
        <w:t xml:space="preserve">        if(x==v)return -1;</w:t>
        <w:br/>
        <w:t xml:space="preserve">        return x&lt;v?0:1;</w:t>
        <w:br/>
        <w:t xml:space="preserve">    }</w:t>
        <w:br/>
        <w:t xml:space="preserve">    void maintain()</w:t>
        <w:br/>
        <w:t xml:space="preserve">    {</w:t>
        <w:br/>
        <w:t xml:space="preserve">        s=1;</w:t>
        <w:br/>
        <w:t xml:space="preserve">        if(ch[0]!=NULL) s+=ch[0]-&gt;s;</w:t>
        <w:br/>
        <w:t xml:space="preserve">        if(ch[1]!=NULL) s+=ch[1]-&gt;s;</w:t>
        <w:br/>
        <w:t xml:space="preserve">    }</w:t>
        <w:br/>
        <w:t>};</w:t>
        <w:br/>
        <w:t>void rotate(Node* &amp;o,int d)</w:t>
        <w:br/>
        <w:t>{</w:t>
        <w:br/>
        <w:t xml:space="preserve">    Node *k=o-&gt;ch[d^1];</w:t>
        <w:br/>
        <w:t xml:space="preserve">    o-&gt;ch[d^1]=k-&gt;ch[d];</w:t>
        <w:br/>
        <w:t xml:space="preserve">    k-&gt;ch[d]=o;</w:t>
        <w:br/>
        <w:t xml:space="preserve">    o-&gt;maintain();</w:t>
        <w:br/>
        <w:t xml:space="preserve">    k-&gt;maintain();</w:t>
        <w:br/>
        <w:t xml:space="preserve">    o=k;</w:t>
        <w:br/>
        <w:t>}</w:t>
        <w:br/>
        <w:t>void insert(Node* &amp;o,int x)//o子树中事先不存在x</w:t>
        <w:br/>
        <w:t>{</w:t>
        <w:br/>
        <w:t xml:space="preserve">    if(o==NULL) o=new Node(x);</w:t>
        <w:br/>
        <w:t xml:space="preserve">    else</w:t>
        <w:br/>
        <w:t xml:space="preserve">    {</w:t>
        <w:br/>
        <w:t xml:space="preserve">        //如这里改成int d=o-&gt;cmp(x);</w:t>
        <w:br/>
        <w:t xml:space="preserve">        //就不可以插入相同的值，因为d可能为-1</w:t>
        <w:br/>
        <w:t xml:space="preserve">        int d=x&lt;(o-&gt;v)?0:1;</w:t>
        <w:br/>
        <w:t xml:space="preserve">        insert(o-&gt;ch[d],x);</w:t>
        <w:br/>
        <w:t xml:space="preserve">        if(o-&gt;ch[d]-&gt;r &gt; o-&gt;r)</w:t>
        <w:br/>
        <w:t xml:space="preserve">            rotate(o,d^1);</w:t>
        <w:br/>
        <w:t xml:space="preserve">    }</w:t>
        <w:br/>
        <w:t xml:space="preserve">    o-&gt;maintain();</w:t>
        <w:br/>
        <w:t>}</w:t>
        <w:br/>
        <w:br/>
        <w:t>void remove(Node* &amp;o,int x)</w:t>
        <w:br/>
        <w:t>{</w:t>
        <w:br/>
        <w:t xml:space="preserve">    if(o==NULL) return ;//空时返回</w:t>
        <w:br/>
        <w:br/>
        <w:t xml:space="preserve">    int d=o-&gt;cmp(x);</w:t>
        <w:br/>
        <w:t xml:space="preserve">    if(d==-1)</w:t>
        <w:br/>
        <w:t xml:space="preserve">    {</w:t>
        <w:br/>
        <w:t xml:space="preserve">        Node *u=o;</w:t>
        <w:br/>
        <w:t xml:space="preserve">        if(o-&gt;ch[0] &amp;&amp; o-&gt;ch[1])</w:t>
        <w:br/>
        <w:t xml:space="preserve">        {</w:t>
        <w:br/>
        <w:t xml:space="preserve">            int d2=(o-&gt;ch[0]-&gt;r &lt; o-&gt;ch[1]-&gt;r)?0:1;</w:t>
        <w:br/>
        <w:t xml:space="preserve">            rotate(o,d2);</w:t>
        <w:br/>
        <w:t xml:space="preserve">            remove(o-&gt;ch[d2],x);</w:t>
        <w:br/>
        <w:t xml:space="preserve">        }</w:t>
        <w:br/>
        <w:t xml:space="preserve">        else</w:t>
        <w:br/>
        <w:t xml:space="preserve">        {</w:t>
        <w:br/>
        <w:t xml:space="preserve">            if(o-&gt;ch[0]==NULL) o=o-&gt;ch[1];</w:t>
        <w:br/>
        <w:t xml:space="preserve">            else o=o-&gt;ch[0];</w:t>
        <w:br/>
        <w:t xml:space="preserve">            delete u;//这个要放里面</w:t>
        <w:br/>
        <w:t xml:space="preserve">        }</w:t>
        <w:br/>
        <w:t xml:space="preserve">    }</w:t>
        <w:br/>
        <w:t xml:space="preserve">    else remove(o-&gt;ch[d],x);</w:t>
        <w:br/>
        <w:t xml:space="preserve">    if(o) o-&gt;maintain();//之前o存在,但是删除节点后o可能就是空NULL了,所以需要先判断o是否为空</w:t>
        <w:br/>
        <w:t>}</w:t>
        <w:br/>
        <w:br/>
        <w:t>//返回关键字从小到大排序时的第k个值</w:t>
        <w:br/>
        <w:t>int kth(Node* o,int k)</w:t>
        <w:br/>
        <w:t>{</w:t>
        <w:br/>
        <w:t xml:space="preserve">    assert(o &amp;&amp; k&gt;=1 &amp;&amp; k&lt;=o-&gt;s);//保证输入合法</w:t>
        <w:br/>
        <w:t xml:space="preserve">    int s=(o-&gt;ch[0]==NULL)?0:o-&gt;ch[0]-&gt;s;</w:t>
        <w:br/>
        <w:t xml:space="preserve">    if(k==s+1) return o-&gt;v;</w:t>
        <w:br/>
        <w:t xml:space="preserve">    else if(k&lt;=s) return kth(o-&gt;ch[0],k);</w:t>
        <w:br/>
        <w:t xml:space="preserve">    else return kth(o-&gt;ch[1],k-s-1);</w:t>
        <w:br/>
        <w:t>}</w:t>
        <w:br/>
        <w:br/>
        <w:t>//返回值x在树中的排名,就算x不在o树中也能返回排名</w:t>
        <w:br/>
        <w:t>//返回值范围在[1,o-&gt;s+1]范围内</w:t>
        <w:br/>
        <w:t>int rank(Node* o,int x)</w:t>
        <w:br/>
        <w:t>{</w:t>
        <w:br/>
        <w:t xml:space="preserve">    if(o==NULL) return 1;//未找到x;</w:t>
        <w:br/>
        <w:br/>
        <w:t xml:space="preserve">    int num= o-&gt;ch[0]==NULL ? 0:o-&gt;ch[0]-&gt;s;</w:t>
        <w:br/>
        <w:t xml:space="preserve">    if(x==o-&gt;v) return num+1;</w:t>
        <w:br/>
        <w:t xml:space="preserve">    else if(x &lt; o-&gt;v) return rank(o-&gt;ch[0],x);</w:t>
        <w:br/>
        <w:t xml:space="preserve">    else return rank(o-&gt;ch[1],x)+num+1;</w:t>
        <w:br/>
        <w:t>}</w:t>
        <w:br/>
        <w:br/>
        <w:br/>
        <w:t>int main()</w:t>
        <w:br/>
        <w:t>{</w:t>
        <w:br/>
        <w:t xml:space="preserve">    int n=0;</w:t>
        <w:br/>
        <w:t xml:space="preserve">    while(scanf("%d",&amp;n)==1 &amp;&amp; n)</w:t>
        <w:br/>
        <w:t xml:space="preserve">    {</w:t>
        <w:br/>
        <w:t xml:space="preserve">        Node *root=NULL;</w:t>
        <w:br/>
        <w:t xml:space="preserve">        for(int i=0;i&lt;n;i++)</w:t>
        <w:br/>
        <w:t xml:space="preserve">        {</w:t>
        <w:br/>
        <w:t xml:space="preserve">            int x;</w:t>
        <w:br/>
        <w:t xml:space="preserve">            scanf("%d",&amp;x);</w:t>
        <w:br/>
        <w:t xml:space="preserve">            if(root==NULL) root=new Node(x);</w:t>
        <w:br/>
        <w:t xml:space="preserve">            else insert(root,x);</w:t>
        <w:br/>
        <w:t xml:space="preserve">        }</w:t>
        <w:br/>
        <w:br/>
        <w:t xml:space="preserve">        int v;</w:t>
        <w:br/>
        <w:t xml:space="preserve">        while(scanf("%d",&amp;v)==1)</w:t>
        <w:br/>
        <w:t xml:space="preserve">        {</w:t>
        <w:br/>
        <w:t xml:space="preserve">            printf("%d\n",rank(root,v));</w:t>
        <w:br/>
        <w:t xml:space="preserve">        }</w:t>
        <w:br/>
        <w:t xml:space="preserve">    }</w:t>
        <w:br/>
        <w:t xml:space="preserve">    return 0;</w:t>
        <w:br/>
        <w:t>}</w:t>
      </w:r>
      <w:r>
        <w:rPr>
          <w:sz w:val="20"/>
        </w:rPr>
      </w:r>
    </w:p>
    <w:p>
      <w:pPr>
        <w:pStyle w:val="Heading2"/>
      </w:pPr>
      <w:r>
        <w:t>7--trie</w:t>
      </w:r>
    </w:p>
    <w:p>
      <w:pPr>
        <w:pStyle w:val="ListParagraph"/>
      </w:pPr>
      <w:r>
        <w:t>#define MAX 26</w:t>
        <w:br/>
        <w:t>const int maxnode=4000*100+100;//预计字典树最大节点数目</w:t>
        <w:br/>
        <w:t>const int sigma_size=26;//每个节点的最多儿子数</w:t>
        <w:br/>
        <w:br/>
        <w:t>struct Trie</w:t>
        <w:br/>
        <w:t>{</w:t>
        <w:br/>
        <w:t xml:space="preserve">    //这里ch用vector&lt;26元素的数组&gt; ch；实现的话，可以做到动态内存</w:t>
        <w:br/>
        <w:t xml:space="preserve">    int ch[maxnode][sigma_size];//ch[i][j]==k表示第i个节点的第j个儿子是节点k</w:t>
        <w:br/>
        <w:t xml:space="preserve">    int val[maxnode];//val[i]==x表示第i个节点的权值为x</w:t>
        <w:br/>
        <w:t xml:space="preserve">    int sz;//字典树一共有sz个节点,从0到sz-1标号</w:t>
        <w:br/>
        <w:br/>
        <w:t xml:space="preserve">    //初始化</w:t>
        <w:br/>
        <w:t xml:space="preserve">    void clear()</w:t>
        <w:br/>
        <w:t xml:space="preserve">    {</w:t>
        <w:br/>
        <w:t xml:space="preserve">        sz=1;</w:t>
        <w:br/>
        <w:t xml:space="preserve">        memset(ch[0],0,sizeof(ch[0]));//ch值为0表示没有儿子</w:t>
        <w:br/>
        <w:t xml:space="preserve">    }</w:t>
        <w:br/>
        <w:br/>
        <w:t xml:space="preserve">    //返回字符c应该对应的儿子编号</w:t>
        <w:br/>
        <w:t xml:space="preserve">    int idx(char c)</w:t>
        <w:br/>
        <w:t xml:space="preserve">    {</w:t>
        <w:br/>
        <w:t xml:space="preserve">        return c-'a';</w:t>
        <w:br/>
        <w:t xml:space="preserve">    }</w:t>
        <w:br/>
        <w:br/>
        <w:t xml:space="preserve">    //在字典树中插入单词s,但是如果已经存在s单词会重复插入且覆盖权值</w:t>
        <w:br/>
        <w:t xml:space="preserve">    //所以执行insert前需要判断一下是否已经存在s单词了</w:t>
        <w:br/>
        <w:t xml:space="preserve">    void insert(char *s)</w:t>
        <w:br/>
        <w:t xml:space="preserve">    {</w:t>
        <w:br/>
        <w:t xml:space="preserve">        int u=0,n=strlen(s);</w:t>
        <w:br/>
        <w:t xml:space="preserve">        for(int i=0;i&lt;n;i++)</w:t>
        <w:br/>
        <w:t xml:space="preserve">        {</w:t>
        <w:br/>
        <w:t xml:space="preserve">            int id=idx(s[i]);</w:t>
        <w:br/>
        <w:t xml:space="preserve">            if(ch[u][id]==0)//无该儿子</w:t>
        <w:br/>
        <w:t xml:space="preserve">            {</w:t>
        <w:br/>
        <w:t xml:space="preserve">                ch[u][id]=sz;</w:t>
        <w:br/>
        <w:t xml:space="preserve">                memset(ch[sz],0,sizeof(ch[sz]));</w:t>
        <w:br/>
        <w:t xml:space="preserve">                val[sz++]=0;</w:t>
        <w:br/>
        <w:t xml:space="preserve">            }</w:t>
        <w:br/>
        <w:t xml:space="preserve">            u=ch[u][id];</w:t>
        <w:br/>
        <w:t xml:space="preserve">        }</w:t>
        <w:br/>
        <w:t xml:space="preserve">        val[u]=n;</w:t>
        <w:br/>
        <w:t xml:space="preserve">    }</w:t>
        <w:br/>
        <w:br/>
        <w:t xml:space="preserve">    //在字典树中查找单词s</w:t>
        <w:br/>
        <w:t xml:space="preserve">    bool search(char *s)</w:t>
        <w:br/>
        <w:t xml:space="preserve">    {</w:t>
        <w:br/>
        <w:t xml:space="preserve">        int n=strlen(s),u=0;</w:t>
        <w:br/>
        <w:t xml:space="preserve">        for(int i=0;i&lt;n;i++)</w:t>
        <w:br/>
        <w:t xml:space="preserve">        {</w:t>
        <w:br/>
        <w:t xml:space="preserve">            int id=idx(s[i]);</w:t>
        <w:br/>
        <w:t xml:space="preserve">            if(ch[u][id]==0)</w:t>
        <w:br/>
        <w:t xml:space="preserve">                return false;</w:t>
        <w:br/>
        <w:t xml:space="preserve">            u=ch[u][id];</w:t>
        <w:br/>
        <w:t xml:space="preserve">        }</w:t>
        <w:br/>
        <w:t xml:space="preserve">        return val[u];</w:t>
        <w:br/>
        <w:t xml:space="preserve">    }</w:t>
        <w:br/>
        <w:t>};</w:t>
        <w:br/>
        <w:t>Trie trie;//定义一个字典树</w:t>
      </w:r>
      <w:r>
        <w:rPr>
          <w:sz w:val="20"/>
        </w:rPr>
      </w:r>
    </w:p>
    <w:p>
      <w:pPr>
        <w:pStyle w:val="Heading2"/>
      </w:pPr>
      <w:r>
        <w:t>8--逆序对</w:t>
      </w:r>
    </w:p>
    <w:p>
      <w:pPr>
        <w:pStyle w:val="ListParagraph"/>
      </w:pPr>
      <w:r>
        <w:t>#include &lt;iostream&gt;</w:t>
        <w:br/>
        <w:t>#include &lt;string&gt;</w:t>
        <w:br/>
        <w:t>using namespace std;</w:t>
        <w:br/>
        <w:t>#define N 1010</w:t>
        <w:br/>
        <w:t xml:space="preserve">int c[N]; </w:t>
        <w:br/>
        <w:t>int n;</w:t>
        <w:br/>
        <w:t>int lowbit(int i)</w:t>
        <w:br/>
        <w:t>{</w:t>
        <w:br/>
        <w:t xml:space="preserve">    return i&amp;(-i);</w:t>
        <w:br/>
        <w:t>}</w:t>
        <w:br/>
        <w:t>int insert(int i,int x)</w:t>
        <w:br/>
        <w:t>{</w:t>
        <w:br/>
        <w:t xml:space="preserve">    while(i&lt;=n){</w:t>
        <w:br/>
        <w:t xml:space="preserve">        c[i]+=x;</w:t>
        <w:br/>
        <w:t xml:space="preserve">        i+=lowbit(i);</w:t>
        <w:br/>
        <w:t xml:space="preserve">    }</w:t>
        <w:br/>
        <w:t xml:space="preserve">    return 0;</w:t>
        <w:br/>
        <w:t>}</w:t>
        <w:br/>
        <w:br/>
        <w:t>int getsum(int i)</w:t>
        <w:br/>
        <w:t>{</w:t>
        <w:br/>
        <w:t xml:space="preserve">    int sum=0;</w:t>
        <w:br/>
        <w:t xml:space="preserve">    while(i&gt;0){</w:t>
        <w:br/>
        <w:t xml:space="preserve">        sum+=c[i];</w:t>
        <w:br/>
        <w:t xml:space="preserve">        i-=lowbit(i);</w:t>
        <w:br/>
        <w:t xml:space="preserve">    } </w:t>
        <w:br/>
        <w:t xml:space="preserve">    return sum;</w:t>
        <w:br/>
        <w:t>}</w:t>
        <w:br/>
        <w:t>void output()</w:t>
        <w:br/>
        <w:t>{</w:t>
        <w:br/>
        <w:t xml:space="preserve">    for(int i=1;i&lt;=n;i++) cout&lt;&lt;c[i]&lt;&lt;" ";</w:t>
        <w:br/>
        <w:t xml:space="preserve">    cout&lt;&lt;endl;</w:t>
        <w:br/>
        <w:t>}</w:t>
        <w:br/>
        <w:t>int main()</w:t>
        <w:br/>
        <w:t>{</w:t>
        <w:br/>
        <w:t xml:space="preserve">    while(cin&gt;&gt;n){</w:t>
        <w:br/>
        <w:t xml:space="preserve">        int ans=0;</w:t>
        <w:br/>
        <w:t xml:space="preserve">        memset(c,0,sizeof(c));</w:t>
        <w:br/>
        <w:t xml:space="preserve">        for(int i=1;i&lt;=n;i++){</w:t>
        <w:br/>
        <w:t xml:space="preserve">            int a;</w:t>
        <w:br/>
        <w:t xml:space="preserve">            cin&gt;&gt;a;</w:t>
        <w:br/>
        <w:t xml:space="preserve">            insert(a,1);</w:t>
        <w:br/>
        <w:t xml:space="preserve">            ans+=i-getsum(a);//统计当前序列中大于a的元素的个数</w:t>
        <w:br/>
        <w:t xml:space="preserve">        }</w:t>
        <w:br/>
        <w:t xml:space="preserve">        cout&lt;&lt;ans&lt;&lt;endl;</w:t>
        <w:br/>
        <w:t xml:space="preserve">    }</w:t>
        <w:br/>
        <w:t xml:space="preserve">    return 0;</w:t>
        <w:br/>
        <w:t>}</w:t>
      </w:r>
      <w:r>
        <w:rPr>
          <w:sz w:val="20"/>
        </w:rPr>
      </w:r>
    </w:p>
    <w:p>
      <w:r>
        <w:br w:type="page"/>
      </w:r>
    </w:p>
    <w:p>
      <w:pPr>
        <w:pStyle w:val="Heading1"/>
        <w:jc w:val="center"/>
      </w:pPr>
      <w:r>
        <w:t>-------Dynamic-------</w:t>
      </w:r>
    </w:p>
    <w:p>
      <w:r>
        <w:br w:type="page"/>
      </w:r>
    </w:p>
    <w:p>
      <w:pPr>
        <w:pStyle w:val="Heading1"/>
        <w:jc w:val="center"/>
      </w:pPr>
      <w:r>
        <w:t>-------Geometry-------</w:t>
      </w:r>
    </w:p>
    <w:p>
      <w:r>
        <w:br w:type="page"/>
      </w:r>
    </w:p>
    <w:p>
      <w:pPr>
        <w:pStyle w:val="Heading1"/>
        <w:jc w:val="center"/>
      </w:pPr>
      <w:r>
        <w:t>-------Graph-------</w:t>
      </w:r>
    </w:p>
    <w:p>
      <w:pPr>
        <w:pStyle w:val="Heading2"/>
      </w:pPr>
      <w:r>
        <w:t>1--bellman_ford</w:t>
      </w:r>
    </w:p>
    <w:p>
      <w:pPr>
        <w:pStyle w:val="ListParagraph"/>
      </w:pPr>
      <w:r>
        <w:t>#include &lt;iostream&gt;</w:t>
        <w:br/>
        <w:t>#include &lt;vector&gt;</w:t>
        <w:br/>
        <w:t>#include &lt;cstring&gt;</w:t>
        <w:br/>
        <w:br/>
        <w:t>using namespace std;</w:t>
        <w:br/>
        <w:t>/*</w:t>
        <w:br/>
        <w:t>bellman_ford 算法</w:t>
        <w:br/>
        <w:t>求最短路</w:t>
        <w:br/>
        <w:t>*/</w:t>
        <w:br/>
        <w:t>struct node</w:t>
        <w:br/>
        <w:t>{</w:t>
        <w:br/>
        <w:t xml:space="preserve">    int u, v, w;</w:t>
        <w:br/>
        <w:t>};</w:t>
        <w:br/>
        <w:t>node edge[2003];</w:t>
        <w:br/>
        <w:t>int n, m, s, t;</w:t>
        <w:br/>
        <w:br/>
        <w:t>void bellman_ford()</w:t>
        <w:br/>
        <w:t>{</w:t>
        <w:br/>
        <w:t xml:space="preserve">    int i, j;</w:t>
        <w:br/>
        <w:t xml:space="preserve">    bool flag;//用于优化的</w:t>
        <w:br/>
        <w:t xml:space="preserve">    int dis[203];//保存最短路径</w:t>
        <w:br/>
        <w:t xml:space="preserve">    //初始化</w:t>
        <w:br/>
        <w:t xml:space="preserve">    fill(dis,dis+n,MAX);//其他点为+∞</w:t>
        <w:br/>
        <w:t xml:space="preserve">    dis[s] = 0;//源点初始化为0</w:t>
        <w:br/>
        <w:t xml:space="preserve">     m = m&lt;&lt;1;//此处和m = 2*m是一样的，因为建立的无向图</w:t>
        <w:br/>
        <w:t xml:space="preserve">    for(i=1;i&lt;n;i++)//进行|V|-1次</w:t>
        <w:br/>
        <w:t xml:space="preserve">    {</w:t>
        <w:br/>
        <w:t xml:space="preserve">        flag = false;//刚刚开始标记为假</w:t>
        <w:br/>
        <w:t xml:space="preserve">        for(j=0;j&lt;m;j++)//对每个边</w:t>
        <w:br/>
        <w:t xml:space="preserve">        {   </w:t>
        <w:br/>
        <w:t xml:space="preserve">            //if  (v.d&gt;u.d+w(u,v))</w:t>
        <w:br/>
        <w:t xml:space="preserve">            if(dis[edge[j].u]&gt;dis[edge[j].v]+edge[j].w){//进行松弛操作</w:t>
        <w:br/>
        <w:t xml:space="preserve">                dis[edge[j].u] = dis[edge[j].v]+edge[j].w;//松弛成功</w:t>
        <w:br/>
        <w:t xml:space="preserve">                flag = true;//若松弛成功则标记为真</w:t>
        <w:br/>
        <w:t xml:space="preserve">            }</w:t>
        <w:br/>
        <w:t xml:space="preserve">        }</w:t>
        <w:br/>
        <w:t xml:space="preserve">        if(!flag)//若所有的边i的循环中没有松弛成功的</w:t>
        <w:br/>
        <w:t xml:space="preserve">            break;//退出循环</w:t>
        <w:br/>
        <w:t xml:space="preserve">        //此优化可以大大提高效率。</w:t>
        <w:br/>
        <w:t xml:space="preserve">    }</w:t>
        <w:br/>
        <w:t xml:space="preserve">    /*</w:t>
        <w:br/>
        <w:t xml:space="preserve">    for(i=0;i&lt;m;i++)</w:t>
        <w:br/>
        <w:t xml:space="preserve">         if(dis[edge[i].u]&gt;dis[edge[i].v]+edge[i].w)//进行|V|-1次操作后  有边还能进行松弛  说明</w:t>
        <w:br/>
        <w:t xml:space="preserve">             return true;//存在负环</w:t>
        <w:br/>
        <w:t xml:space="preserve">    */</w:t>
        <w:br/>
        <w:t xml:space="preserve">    </w:t>
        <w:br/>
        <w:t xml:space="preserve">    printf("%d\n",dis[t]==MAX?-1:dis[t]);//输出结果</w:t>
        <w:br/>
        <w:t>}</w:t>
        <w:br/>
        <w:br/>
        <w:t>int main()</w:t>
        <w:br/>
        <w:t>{</w:t>
        <w:br/>
        <w:t xml:space="preserve">    int i;</w:t>
        <w:br/>
        <w:br/>
        <w:t xml:space="preserve">    while(scanf("%d %d",&amp;n,&amp;m)==2){//输入点的总数n，边的总数m</w:t>
        <w:br/>
        <w:t xml:space="preserve">        for(i=0;i&lt;m;i++)</w:t>
        <w:br/>
        <w:t xml:space="preserve">        {</w:t>
        <w:br/>
        <w:t xml:space="preserve">            scanf("%d %d %d",&amp;edge[i].u,&amp;edge[i].v,&amp;edge[i].w);//每条边的u,v,w的输入</w:t>
        <w:br/>
        <w:t xml:space="preserve">            edge[i+m].u = edge[i].v;//因为为无向图所以u—&gt;v和v—&gt;u 是一样的</w:t>
        <w:br/>
        <w:t xml:space="preserve">            edge[i+m].v = edge[i].u;//So...</w:t>
        <w:br/>
        <w:t xml:space="preserve">            edge[i+m].w = edge[i].w;//So...</w:t>
        <w:br/>
        <w:t xml:space="preserve">        }</w:t>
        <w:br/>
        <w:t xml:space="preserve">        scanf("%d %d",&amp;s,&amp;t);//起点和终点</w:t>
        <w:br/>
        <w:t xml:space="preserve">        bellman_ford();//调用算法部分</w:t>
        <w:br/>
        <w:t xml:space="preserve">    }</w:t>
        <w:br/>
        <w:t xml:space="preserve">    return 0;</w:t>
        <w:br/>
        <w:t>}</w:t>
      </w:r>
      <w:r>
        <w:rPr>
          <w:sz w:val="20"/>
        </w:rPr>
      </w:r>
    </w:p>
    <w:p>
      <w:pPr>
        <w:pStyle w:val="Heading2"/>
      </w:pPr>
      <w:r>
        <w:t>2--BFSSP</w:t>
      </w:r>
    </w:p>
    <w:p>
      <w:pPr>
        <w:pStyle w:val="ListParagraph"/>
      </w:pPr>
      <w:r>
        <w:t>#include &lt;algorithm&gt;</w:t>
        <w:br/>
        <w:t>#include &lt;iostream&gt;</w:t>
        <w:br/>
        <w:t>#include &lt;cstdio&gt;</w:t>
        <w:br/>
        <w:t>#include &lt;cstring&gt;</w:t>
        <w:br/>
        <w:t>#include &lt;queue&gt;</w:t>
        <w:br/>
        <w:br/>
        <w:t>using namespace std;</w:t>
        <w:br/>
        <w:t>/*</w:t>
        <w:br/>
        <w:t>BFS求最短路</w:t>
        <w:br/>
        <w:br/>
        <w:t>*/</w:t>
        <w:br/>
        <w:br/>
        <w:br/>
        <w:t>struct P</w:t>
        <w:br/>
        <w:t>{</w:t>
        <w:br/>
        <w:t xml:space="preserve">    int v, w;//v 顶点 w 最短距离</w:t>
        <w:br/>
        <w:t xml:space="preserve">    bool operator &lt;(const P &amp;a)const{</w:t>
        <w:br/>
        <w:t xml:space="preserve">        return a.w &lt; w;//按w  从小到大排序</w:t>
        <w:br/>
        <w:t xml:space="preserve">    }</w:t>
        <w:br/>
        <w:t>};</w:t>
        <w:br/>
        <w:t>struct node//前向星</w:t>
        <w:br/>
        <w:t>{</w:t>
        <w:br/>
        <w:t xml:space="preserve">    int v, w;//v 顶点  w权重</w:t>
        <w:br/>
        <w:t xml:space="preserve">    int next;//下一个位置</w:t>
        <w:br/>
        <w:t>};</w:t>
        <w:br/>
        <w:t>node edge[2003];</w:t>
        <w:br/>
        <w:t>int head[203];//头指针数组</w:t>
        <w:br/>
        <w:t>int cnt, s, t;// cnt 下标</w:t>
        <w:br/>
        <w:br/>
        <w:t>void add(int u, int v, int w)//加边操作</w:t>
        <w:br/>
        <w:t>{</w:t>
        <w:br/>
        <w:t xml:space="preserve">    edge[cnt].v = v;</w:t>
        <w:br/>
        <w:t xml:space="preserve">    edge[cnt].w = w;</w:t>
        <w:br/>
        <w:t xml:space="preserve">    edge[cnt].next = head[u];</w:t>
        <w:br/>
        <w:t xml:space="preserve">    head[u] = cnt++;</w:t>
        <w:br/>
        <w:t>}</w:t>
        <w:br/>
        <w:br/>
        <w:t>void BFS()</w:t>
        <w:br/>
        <w:t>{</w:t>
        <w:br/>
        <w:t xml:space="preserve">    priority_queue&lt;P&gt;que;//优先队列   按w从小到大</w:t>
        <w:br/>
        <w:t xml:space="preserve">    bool vis[203];//标记数组， 标记是否被访问过</w:t>
        <w:br/>
        <w:t xml:space="preserve">    P p, q;</w:t>
        <w:br/>
        <w:t xml:space="preserve">    int i, v;</w:t>
        <w:br/>
        <w:br/>
        <w:t xml:space="preserve">    memset(vis,false,sizeof(vis));//初始化</w:t>
        <w:br/>
        <w:t xml:space="preserve">    p.v = s;//顶点为 s</w:t>
        <w:br/>
        <w:t xml:space="preserve">    p.w = 0;//距离为 0</w:t>
        <w:br/>
        <w:t xml:space="preserve">    que.push(p);//放入队列</w:t>
        <w:br/>
        <w:t xml:space="preserve">    while(que.empty() == false){//队列不为空</w:t>
        <w:br/>
        <w:t xml:space="preserve">        p = que.top();//取出队列的队首</w:t>
        <w:br/>
        <w:t xml:space="preserve">        que.pop();//删除</w:t>
        <w:br/>
        <w:t xml:space="preserve">        if(p.v == t){//若找到终点</w:t>
        <w:br/>
        <w:t xml:space="preserve">            printf("%d\n",p.w);//输出结果</w:t>
        <w:br/>
        <w:t xml:space="preserve">            return ;//返回</w:t>
        <w:br/>
        <w:t xml:space="preserve">        }</w:t>
        <w:br/>
        <w:t xml:space="preserve">        vis[p.v] = true;//此点标记为访问过</w:t>
        <w:br/>
        <w:t xml:space="preserve">        for(i=head[p.v];i!=-1;i=edge[i].next)//查找与该点相连的点</w:t>
        <w:br/>
        <w:t xml:space="preserve">        {</w:t>
        <w:br/>
        <w:t xml:space="preserve">            v = edge[i].v;</w:t>
        <w:br/>
        <w:t xml:space="preserve">            if(vis[v] == false){//若点未被访问过</w:t>
        <w:br/>
        <w:t xml:space="preserve">                q.v = v;//存入结构体</w:t>
        <w:br/>
        <w:t xml:space="preserve">                q.w = p.w+edge[i].w;//距离更新</w:t>
        <w:br/>
        <w:t xml:space="preserve">                que.push(q);//放入队列</w:t>
        <w:br/>
        <w:t xml:space="preserve">            }</w:t>
        <w:br/>
        <w:t xml:space="preserve">        }</w:t>
        <w:br/>
        <w:t xml:space="preserve">    }</w:t>
        <w:br/>
        <w:t xml:space="preserve">    printf("-1\n");//若没有到达终点  输出-1</w:t>
        <w:br/>
        <w:t>}</w:t>
        <w:br/>
        <w:br/>
        <w:t>int main()</w:t>
        <w:br/>
        <w:t>{</w:t>
        <w:br/>
        <w:t xml:space="preserve">    int m, u, v, w, n;</w:t>
        <w:br/>
        <w:br/>
        <w:t xml:space="preserve">    while(scanf("%d %d",&amp;n,&amp;m)==2){//获取点的个数  边的个数</w:t>
        <w:br/>
        <w:t xml:space="preserve">        memset(head,-1,sizeof(head));//初始化</w:t>
        <w:br/>
        <w:t xml:space="preserve">        cnt = 0;//初始化</w:t>
        <w:br/>
        <w:t xml:space="preserve">        while(m--){</w:t>
        <w:br/>
        <w:t xml:space="preserve">            scanf("%d %d %d",&amp;u,&amp;v,&amp;w);//获取u,v,w</w:t>
        <w:br/>
        <w:t xml:space="preserve">            add(u,v,w);//加边</w:t>
        <w:br/>
        <w:t xml:space="preserve">            add(v,u,w);//无向图   双向加边</w:t>
        <w:br/>
        <w:t xml:space="preserve">        }</w:t>
        <w:br/>
        <w:t xml:space="preserve">        scanf("%d %d",&amp;s,&amp;t);//获取起止点</w:t>
        <w:br/>
        <w:t xml:space="preserve">        BFS();</w:t>
        <w:br/>
        <w:t xml:space="preserve">    }</w:t>
        <w:br/>
        <w:t xml:space="preserve">    return 0;</w:t>
        <w:br/>
        <w:t>}</w:t>
        <w:br/>
        <w:br/>
        <w:t>题解</w:t>
      </w:r>
      <w:r>
        <w:rPr>
          <w:sz w:val="20"/>
        </w:rPr>
      </w:r>
    </w:p>
    <w:p>
      <w:pPr>
        <w:pStyle w:val="Heading2"/>
      </w:pPr>
      <w:r>
        <w:t>3--dijkstra_edge</w:t>
      </w:r>
    </w:p>
    <w:p>
      <w:pPr>
        <w:pStyle w:val="ListParagraph"/>
      </w:pPr>
      <w:r>
        <w:t>#include &lt;iostream&gt;</w:t>
        <w:br/>
        <w:t>#include &lt;vector&gt;</w:t>
        <w:br/>
        <w:t>#include &lt;cstring&gt;</w:t>
        <w:br/>
        <w:br/>
        <w:t>using namespace std;</w:t>
        <w:br/>
        <w:t>/*</w:t>
        <w:br/>
        <w:t>dijkstra 算法</w:t>
        <w:br/>
        <w:t>邻接表</w:t>
        <w:br/>
        <w:t>O(Elog|V|)</w:t>
        <w:br/>
        <w:t>*/</w:t>
        <w:br/>
        <w:t>//pair 的first 保存的为最短距离, second保存的为顶点编号</w:t>
        <w:br/>
        <w:br/>
        <w:t xml:space="preserve">typedef pair&lt;int, int &gt;P;//对组  不知道请自行百度   </w:t>
        <w:br/>
        <w:br/>
        <w:t>struct node</w:t>
        <w:br/>
        <w:t>{</w:t>
        <w:br/>
        <w:t xml:space="preserve">    int v, w;//v 为到达的点, w为权重</w:t>
        <w:br/>
        <w:t xml:space="preserve">    int next;//记录下一个结构体的位置 ，就向链表的next功能是一样的</w:t>
        <w:br/>
        <w:t>};</w:t>
        <w:br/>
        <w:t>node edge[2003];//存所有的边，因为是无向图，所以*2</w:t>
        <w:br/>
        <w:t>int cnt;//结构体的下标</w:t>
        <w:br/>
        <w:t>int n, s, t;//n 点数,s 起点,t止点</w:t>
        <w:br/>
        <w:t>int head[203];//和链表的头指针数组是一样的。只不过此处head[u]记录的为最后加入 edge 的且与u相连的边在 edge 中的位置，即下标</w:t>
        <w:br/>
        <w:br/>
        <w:t>void add(int u, int v, int w)//加边操作</w:t>
        <w:br/>
        <w:t>{</w:t>
        <w:br/>
        <w:t xml:space="preserve">    edge[cnt].v = v;</w:t>
        <w:br/>
        <w:t xml:space="preserve">    edge[cnt].w = w;</w:t>
        <w:br/>
        <w:t xml:space="preserve">    edge[cnt].next = head[u];//获得下一个结构体的位置</w:t>
        <w:br/>
        <w:t xml:space="preserve">    head[u] = cnt++;//记录头指针的下标</w:t>
        <w:br/>
        <w:t>}</w:t>
        <w:br/>
        <w:br/>
        <w:t>void dijkstra()</w:t>
        <w:br/>
        <w:t>{</w:t>
        <w:br/>
        <w:t xml:space="preserve">    int dis[203];//最短路径数组</w:t>
        <w:br/>
        <w:t xml:space="preserve">    int i, v;//v保存从队列中取出的数的第二个数  也就是顶点的编号</w:t>
        <w:br/>
        <w:t xml:space="preserve">    priority_queue&lt;P,vector&lt;P&gt;,greater&lt;P&gt; &gt;que;//优先队列 从小到大</w:t>
        <w:br/>
        <w:t xml:space="preserve">    node e;//保存边的信息，为了书写方便</w:t>
        <w:br/>
        <w:t xml:space="preserve">    P p;//保存从队列取出的数值</w:t>
        <w:br/>
        <w:br/>
        <w:t xml:space="preserve">    fill(dis,dis+n,MAX);//初始化，都为无穷大</w:t>
        <w:br/>
        <w:t xml:space="preserve">    dis[s] = 0;//s—&gt;s  距离为0</w:t>
        <w:br/>
        <w:t xml:space="preserve">    que.push(P(0,s));//放入距离 为0   点为s</w:t>
        <w:br/>
        <w:t xml:space="preserve">    while(!que.empty()){</w:t>
        <w:br/>
        <w:t xml:space="preserve">        p = que.top();//取出队列中最短距离最小的对组</w:t>
        <w:br/>
        <w:t xml:space="preserve">        que.pop();//删除</w:t>
        <w:br/>
        <w:t xml:space="preserve">        v = p.second;//获得最短距离最小的顶点编号</w:t>
        <w:br/>
        <w:t xml:space="preserve">        if(dis[v] &lt; p.first)//若取出的不是最短距离</w:t>
        <w:br/>
        <w:t xml:space="preserve">            continue;//则进行下一次循环</w:t>
        <w:br/>
        <w:t xml:space="preserve">        for(i=head[v];i!=-1;i=edge[i].next)//对与此点相连的所有的点进行遍历</w:t>
        <w:br/>
        <w:t xml:space="preserve">        {</w:t>
        <w:br/>
        <w:t xml:space="preserve">            e = edge[i];//为了书写的方便。</w:t>
        <w:br/>
        <w:t xml:space="preserve">            if(dis[e.v]&gt;dis[v]+e.w){//进行松弛</w:t>
        <w:br/>
        <w:t xml:space="preserve">                dis[e.v]=dis[v]+e.w;//松弛成功</w:t>
        <w:br/>
        <w:t xml:space="preserve">                que.push(P(dis[e.v],e.v));//讲找到的松弛成功的距离 和顶点放入队列</w:t>
        <w:br/>
        <w:t xml:space="preserve">            }</w:t>
        <w:br/>
        <w:t xml:space="preserve">        }</w:t>
        <w:br/>
        <w:t xml:space="preserve">    }</w:t>
        <w:br/>
        <w:t xml:space="preserve">    printf("%d\n",dis[t]==MAX?-1:dis[t]);//输出结果</w:t>
        <w:br/>
        <w:t>}</w:t>
        <w:br/>
        <w:br/>
        <w:t>int main()</w:t>
        <w:br/>
        <w:t>{</w:t>
        <w:br/>
        <w:t xml:space="preserve">    int m, u, v, w;</w:t>
        <w:br/>
        <w:br/>
        <w:t xml:space="preserve">    while(scanf("%d %d",&amp;n,&amp;m)==2){//获取点数  边数</w:t>
        <w:br/>
        <w:t xml:space="preserve">        cnt = 0;//结构体下标从0开始</w:t>
        <w:br/>
        <w:t xml:space="preserve">        memset(head,-1,sizeof(head));//初始化head[N]数组</w:t>
        <w:br/>
        <w:t xml:space="preserve">        while(m--){</w:t>
        <w:br/>
        <w:t xml:space="preserve">            scanf("%d %d %d",&amp;u,&amp;v,&amp;w);//获取u,v,w(u,v)</w:t>
        <w:br/>
        <w:t xml:space="preserve">            add(u,v,w);//加边</w:t>
        <w:br/>
        <w:t xml:space="preserve">            add(v,u,w);//加边</w:t>
        <w:br/>
        <w:t xml:space="preserve">        }</w:t>
        <w:br/>
        <w:t xml:space="preserve">        scanf("%d %d",&amp;s,&amp;t);//获取起止点</w:t>
        <w:br/>
        <w:t xml:space="preserve">        dijkstra();</w:t>
        <w:br/>
        <w:t xml:space="preserve">    }</w:t>
        <w:br/>
        <w:t xml:space="preserve">    return 0;</w:t>
        <w:br/>
        <w:t>}</w:t>
      </w:r>
      <w:r>
        <w:rPr>
          <w:sz w:val="20"/>
        </w:rPr>
      </w:r>
    </w:p>
    <w:p>
      <w:pPr>
        <w:pStyle w:val="Heading2"/>
      </w:pPr>
      <w:r>
        <w:t>4--dijkstra_G[][]</w:t>
      </w:r>
    </w:p>
    <w:p>
      <w:pPr>
        <w:pStyle w:val="ListParagraph"/>
      </w:pPr>
      <w:r>
        <w:t>#include &lt;cstdio&gt;</w:t>
        <w:br/>
        <w:t>#include &lt;cstring&gt;</w:t>
        <w:br/>
        <w:t>#include &lt;algorithm&gt;</w:t>
        <w:br/>
        <w:t>#include &lt;iostream&gt;</w:t>
        <w:br/>
        <w:t>#include &lt;queue&gt;</w:t>
        <w:br/>
        <w:t>#define MAX 9999999</w:t>
        <w:br/>
        <w:br/>
        <w:t>using namespace std;</w:t>
        <w:br/>
        <w:br/>
        <w:t>int G[203][203];//二维数组 图的存储</w:t>
        <w:br/>
        <w:t>int n, s, t;//n 点的个数 , s 起点 ,t 终点</w:t>
        <w:br/>
        <w:br/>
        <w:t>void dijkstra()</w:t>
        <w:br/>
        <w:t>{</w:t>
        <w:br/>
        <w:t xml:space="preserve">    bool vis[203];//相当于集合Q的功能， 标记该点是否访问过</w:t>
        <w:br/>
        <w:t xml:space="preserve">    int dis[203];//保存最短路径</w:t>
        <w:br/>
        <w:t xml:space="preserve">    int i, j, k;</w:t>
        <w:br/>
        <w:br/>
        <w:t xml:space="preserve">    for(i=0;i&lt;n;i++)//初始化</w:t>
        <w:br/>
        <w:t xml:space="preserve">        dis[i] = G[s][i];//s—&gt;各个点的距离</w:t>
        <w:br/>
        <w:t xml:space="preserve">    memset(vis,false,sizeof(vis));//初始化为假 表示未访问过</w:t>
        <w:br/>
        <w:t xml:space="preserve">    dis[s] = 0;//s-&gt;s 距离为0</w:t>
        <w:br/>
        <w:t xml:space="preserve">    vis[s] = true;//s点访问过了，标记为真</w:t>
        <w:br/>
        <w:t xml:space="preserve">    for(i=1;i&lt;n;i++)//G.V-1次操作+上面对s的访问 = G.V次操作</w:t>
        <w:br/>
        <w:t xml:space="preserve">    {</w:t>
        <w:br/>
        <w:t xml:space="preserve">        k = -1;</w:t>
        <w:br/>
        <w:t xml:space="preserve">        for(j=0;j&lt;n;j++)//从尚未访问过的点中选一个距离最小的点</w:t>
        <w:br/>
        <w:t xml:space="preserve">            if(!vis[j] &amp;&amp; (k==-1||dis[k]&gt;dis[j]))//未访问过 &amp;&amp; 是距离最小的</w:t>
        <w:br/>
        <w:t xml:space="preserve">                k = j;</w:t>
        <w:br/>
        <w:t xml:space="preserve">        if(k == -1)//若图是不连通的则提前结束</w:t>
        <w:br/>
        <w:t xml:space="preserve">            break;//跳出循环</w:t>
        <w:br/>
        <w:t xml:space="preserve">        vis[k] = true;//将k点标记为访问过了</w:t>
        <w:br/>
        <w:t xml:space="preserve">        for(j=0;j&lt;n;j++)//松弛操作</w:t>
        <w:br/>
        <w:t xml:space="preserve">            if(!vis[j] &amp;&amp; dis[j]&gt;dis[k]+G[k][j])//该点为访问过 &amp;&amp; 可以进行松弛</w:t>
        <w:br/>
        <w:tab/>
        <w:tab/>
        <w:tab/>
        <w:t>{</w:t>
        <w:br/>
        <w:t xml:space="preserve">                dis[j] = dis[k]+G[k][j];//j点的距离  大于当前点的距离+w(k,j) 则松弛成功，进行更新</w:t>
        <w:br/>
        <w:tab/>
        <w:tab/>
        <w:tab/>
        <w:tab/>
        <w:t>//pre[j]=k;</w:t>
        <w:tab/>
        <w:tab/>
        <w:t>//路径还原用</w:t>
        <w:br/>
        <w:tab/>
        <w:tab/>
        <w:tab/>
        <w:t>}</w:t>
        <w:br/>
        <w:tab/>
        <w:t>}</w:t>
        <w:br/>
        <w:t xml:space="preserve">    printf("%d\n",dis[t]==MAX?-1:dis[t]);//输出结果</w:t>
        <w:br/>
        <w:t xml:space="preserve">    /*</w:t>
        <w:tab/>
        <w:tab/>
        <w:tab/>
        <w:t>路径还原用</w:t>
        <w:br/>
        <w:tab/>
        <w:tab/>
        <w:t>queue&lt;int&gt; que;//申请一个队列</w:t>
        <w:br/>
        <w:tab/>
        <w:tab/>
        <w:t>for(t;t!=-1;t=pre[t])//从t 一直寻找到s</w:t>
        <w:br/>
        <w:tab/>
        <w:tab/>
        <w:t>que.push(t);//放入队列</w:t>
        <w:br/>
        <w:tab/>
        <w:tab/>
        <w:t>printf("%d",que.front());//输出第一个</w:t>
        <w:br/>
        <w:tab/>
        <w:tab/>
        <w:t>que.pop();//删除</w:t>
        <w:br/>
        <w:tab/>
        <w:tab/>
        <w:t>while(!que.empty()){//队列不为空</w:t>
        <w:br/>
        <w:tab/>
        <w:tab/>
        <w:tab/>
        <w:t>printf("——&gt;%d",que.front());//输出</w:t>
        <w:br/>
        <w:tab/>
        <w:tab/>
        <w:tab/>
        <w:t>que.pop();//删除</w:t>
        <w:br/>
        <w:tab/>
        <w:tab/>
        <w:t>}</w:t>
        <w:br/>
        <w:tab/>
        <w:t>*/</w:t>
        <w:br/>
        <w:t>}</w:t>
        <w:br/>
        <w:br/>
        <w:t>int main()</w:t>
        <w:br/>
        <w:t>{</w:t>
        <w:br/>
        <w:t xml:space="preserve">    int m, i, j, u, v, w;</w:t>
        <w:br/>
        <w:br/>
        <w:t xml:space="preserve">    while(scanf("%d %d",&amp;n,&amp;m)==2){//获取点的个数 边的个数</w:t>
        <w:br/>
        <w:t xml:space="preserve">        for(i=0;i&lt;n;i++)</w:t>
        <w:br/>
        <w:t xml:space="preserve">            for(j=0;j&lt;n;j++)</w:t>
        <w:br/>
        <w:t xml:space="preserve">                G[i][j] = i==j?0:MAX;//初始化，本身到本身的距离为0，其他的为无穷大</w:t>
        <w:br/>
        <w:t xml:space="preserve">        while(m--){</w:t>
        <w:br/>
        <w:t xml:space="preserve">            scanf("%d %d %d",&amp;u,&amp;v,&amp;w);//获取u，v，w(u,v);</w:t>
        <w:br/>
        <w:t xml:space="preserve">            if(G[u][v]&gt;w)//因为初始化的操作  &amp;&amp; 若有重边要去最小的权重值</w:t>
        <w:br/>
        <w:t xml:space="preserve">                G[u][v] = G[v][u] = w;//无向图 双向</w:t>
        <w:br/>
        <w:t xml:space="preserve">        }</w:t>
        <w:br/>
        <w:t xml:space="preserve">        scanf("%d %d",&amp;s,&amp;t);//获取起止点</w:t>
        <w:br/>
        <w:t xml:space="preserve">        dijkstra();</w:t>
        <w:br/>
        <w:t xml:space="preserve">    }</w:t>
        <w:br/>
        <w:t xml:space="preserve">    return 0;</w:t>
        <w:br/>
        <w:t>}</w:t>
      </w:r>
      <w:r>
        <w:rPr>
          <w:sz w:val="20"/>
        </w:rPr>
      </w:r>
    </w:p>
    <w:p>
      <w:pPr>
        <w:pStyle w:val="Heading2"/>
      </w:pPr>
      <w:r>
        <w:t>5--floyd</w:t>
      </w:r>
    </w:p>
    <w:p>
      <w:pPr>
        <w:pStyle w:val="ListParagraph"/>
      </w:pPr>
      <w:r>
        <w:t>#include &lt;iostream&gt;</w:t>
        <w:br/>
        <w:t>#include &lt;vector&gt;</w:t>
        <w:br/>
        <w:t>#include &lt;cstring&gt;</w:t>
        <w:br/>
        <w:br/>
        <w:t>using namespace std;</w:t>
        <w:br/>
        <w:t>/*</w:t>
        <w:br/>
        <w:t>bellman_ford 算法</w:t>
        <w:br/>
        <w:t>求最短路</w:t>
        <w:br/>
        <w:t>*/</w:t>
        <w:br/>
        <w:br/>
        <w:t>int G[100][100];</w:t>
        <w:br/>
        <w:t>void floyd()</w:t>
        <w:br/>
        <w:t>{</w:t>
        <w:br/>
        <w:t xml:space="preserve">    int i, j, k;</w:t>
        <w:br/>
        <w:br/>
        <w:t xml:space="preserve">    for(k=0;k&lt;n;k++)</w:t>
        <w:br/>
        <w:t xml:space="preserve">        for(i=0;i&lt;n;i++)</w:t>
        <w:br/>
        <w:t xml:space="preserve">            for(j=0;j&lt;n;j++)</w:t>
        <w:br/>
        <w:t xml:space="preserve">                G[i][j] = min(G[i][j],G[i][k]+G[k][j]);</w:t>
        <w:br/>
        <w:t xml:space="preserve">    printf("%d\n",G[s][t]==MAX?-1:G[s][t]);</w:t>
        <w:br/>
        <w:t>}</w:t>
        <w:br/>
        <w:t>int main()</w:t>
        <w:br/>
        <w:t>{</w:t>
        <w:br/>
        <w:t xml:space="preserve">    int i, j, m, u, v, w;</w:t>
        <w:br/>
        <w:br/>
        <w:t xml:space="preserve">    while(scanf("%d %d",&amp;n,&amp;m)==2){</w:t>
        <w:br/>
        <w:t xml:space="preserve">        for(i=0;i&lt;n;i++)</w:t>
        <w:br/>
        <w:t xml:space="preserve">            for(j=0;j&lt;n;j++)</w:t>
        <w:br/>
        <w:t xml:space="preserve">                G[i][j] = i==j?0:MAX;</w:t>
        <w:br/>
        <w:t xml:space="preserve">        while(m--){</w:t>
        <w:br/>
        <w:t xml:space="preserve">            scanf("%d %d %d",&amp;u,&amp;v,&amp;w);</w:t>
        <w:br/>
        <w:t xml:space="preserve">            if(G[u][v]&gt;w)</w:t>
        <w:br/>
        <w:t xml:space="preserve">                G[u][v] = G[v][u] = w;</w:t>
        <w:br/>
        <w:t xml:space="preserve">        }</w:t>
        <w:br/>
        <w:t xml:space="preserve">        scanf("%d %d",&amp;s,&amp;t);</w:t>
        <w:br/>
        <w:t xml:space="preserve">        floyd();</w:t>
        <w:br/>
        <w:t xml:space="preserve">    }</w:t>
        <w:br/>
        <w:t xml:space="preserve">    return 0;</w:t>
        <w:br/>
        <w:t>}</w:t>
      </w:r>
      <w:r>
        <w:rPr>
          <w:sz w:val="20"/>
        </w:rPr>
      </w:r>
    </w:p>
    <w:p>
      <w:pPr>
        <w:pStyle w:val="Heading2"/>
      </w:pPr>
      <w:r>
        <w:t>6--isUBG</w:t>
      </w:r>
    </w:p>
    <w:p>
      <w:pPr>
        <w:pStyle w:val="ListParagraph"/>
      </w:pPr>
      <w:r>
        <w:t>//无向图的二分图判断</w:t>
        <w:br/>
        <w:t>#include&lt;cstdio&gt;</w:t>
        <w:br/>
        <w:t>#include&lt;vector&gt;</w:t>
        <w:br/>
        <w:t>#include&lt;cstring&gt;</w:t>
        <w:br/>
        <w:t>using namespace std;</w:t>
        <w:br/>
        <w:t>const int maxn=1000+5;</w:t>
        <w:br/>
        <w:br/>
        <w:t>int n;//图节点数</w:t>
        <w:br/>
        <w:t>vector&lt;int&gt; G[maxn];//G[i]表示i节点邻接的点</w:t>
        <w:br/>
        <w:t>int color[maxn];//color[i]=0,1,2 表i节点 不涂颜色 涂白色 涂黑色</w:t>
        <w:br/>
        <w:br/>
        <w:t>//判断无向图是否可二分</w:t>
        <w:br/>
        <w:t>bool bipartite(int u)</w:t>
        <w:br/>
        <w:t>{</w:t>
        <w:br/>
        <w:t xml:space="preserve">    for(int i=0;i&lt;G[u].size();i++)</w:t>
        <w:br/>
        <w:t xml:space="preserve">    {</w:t>
        <w:br/>
        <w:t xml:space="preserve">        int v=G[u][i];</w:t>
        <w:br/>
        <w:t xml:space="preserve">        if(color[v]==color[u]) return false;</w:t>
        <w:br/>
        <w:t xml:space="preserve">        if(!color[v])</w:t>
        <w:br/>
        <w:t xml:space="preserve">        {</w:t>
        <w:br/>
        <w:t xml:space="preserve">            color[v]=3-color[u];</w:t>
        <w:br/>
        <w:t xml:space="preserve">            if(!bipartite(v)) return false;</w:t>
        <w:br/>
        <w:t xml:space="preserve">        }</w:t>
        <w:br/>
        <w:t xml:space="preserve">    }</w:t>
        <w:br/>
        <w:t xml:space="preserve">    return true;</w:t>
        <w:br/>
        <w:t>}</w:t>
      </w:r>
      <w:r>
        <w:rPr>
          <w:sz w:val="20"/>
        </w:rPr>
      </w:r>
    </w:p>
    <w:p>
      <w:pPr>
        <w:pStyle w:val="Heading2"/>
      </w:pPr>
      <w:r>
        <w:t>7--kruskal</w:t>
      </w:r>
    </w:p>
    <w:p>
      <w:pPr>
        <w:pStyle w:val="ListParagraph"/>
      </w:pPr>
      <w:r>
        <w:t>/*</w:t>
        <w:br/>
        <w:t>kruskal算法求最小生成树</w:t>
        <w:br/>
        <w:t>*/</w:t>
        <w:br/>
        <w:t>int grond[n][n];</w:t>
        <w:br/>
        <w:t>int n,e;</w:t>
        <w:br/>
        <w:t xml:space="preserve"> </w:t>
        <w:br/>
        <w:t xml:space="preserve">typedef struct node  </w:t>
        <w:br/>
        <w:t xml:space="preserve">{  </w:t>
        <w:br/>
        <w:t xml:space="preserve">    int u;     //边的起始顶点   </w:t>
        <w:br/>
        <w:t xml:space="preserve">    int v;     //边的终止顶点   </w:t>
        <w:br/>
        <w:t xml:space="preserve">    int w;     //边的权值   </w:t>
        <w:br/>
        <w:t xml:space="preserve">}Edge; </w:t>
        <w:br/>
        <w:br/>
        <w:t xml:space="preserve">void kruskal()  </w:t>
        <w:br/>
        <w:t xml:space="preserve">{  </w:t>
        <w:br/>
        <w:t xml:space="preserve">    int i,j,k;  </w:t>
        <w:br/>
        <w:t xml:space="preserve">    int vset[n];       //辅助数组，判定两个顶点是否连通   </w:t>
        <w:br/>
        <w:t xml:space="preserve">    int E[e];            //存放所有的边   </w:t>
        <w:br/>
        <w:t xml:space="preserve">    k=0;//E数组的下标从0开始   </w:t>
        <w:br/>
        <w:t xml:space="preserve">    for (i=0;i&lt;n;i++)  </w:t>
        <w:br/>
        <w:t xml:space="preserve">    {  </w:t>
        <w:br/>
        <w:t xml:space="preserve">        for (j=0;j&lt;n;j++)  </w:t>
        <w:br/>
        <w:t xml:space="preserve">        {  </w:t>
        <w:br/>
        <w:t xml:space="preserve">            if (grond[i][j]!=0 &amp;&amp; grond[i][j]!=INF)  </w:t>
        <w:br/>
        <w:t xml:space="preserve">            {  </w:t>
        <w:br/>
        <w:t xml:space="preserve">                E[k].u=i;  </w:t>
        <w:br/>
        <w:t xml:space="preserve">                E[k].v=j;  </w:t>
        <w:br/>
        <w:t xml:space="preserve">                E[k].w=grond[i][j];  </w:t>
        <w:br/>
        <w:t xml:space="preserve">                k++;  </w:t>
        <w:br/>
        <w:t xml:space="preserve">            }  </w:t>
        <w:br/>
        <w:t xml:space="preserve">        }  </w:t>
        <w:br/>
        <w:t xml:space="preserve">    }     </w:t>
        <w:br/>
        <w:t xml:space="preserve">    sort(E,E+k);                            //堆排序，按权值从小到大排列       </w:t>
        <w:br/>
        <w:t xml:space="preserve">    for (i=0;i&lt;G.n;i++)                                    //初始化辅助数组   </w:t>
        <w:br/>
        <w:t xml:space="preserve">    {  </w:t>
        <w:br/>
        <w:t xml:space="preserve">        vset[i]=i;  </w:t>
        <w:br/>
        <w:t xml:space="preserve">    }  </w:t>
        <w:br/>
        <w:t xml:space="preserve">    k=1;                                                   //生成的边数，最后要刚好为总边数   </w:t>
        <w:br/>
        <w:t xml:space="preserve">    j=0;                                                   //E中的下标   </w:t>
        <w:br/>
        <w:t xml:space="preserve">    while (k&lt;n)  </w:t>
        <w:br/>
        <w:t xml:space="preserve">    {   </w:t>
        <w:br/>
        <w:t xml:space="preserve">        sn1=vset[E[j].u];  </w:t>
        <w:br/>
        <w:t xml:space="preserve">        sn2=vset[E[j].v];      //得到两顶点属于的集合编号   </w:t>
        <w:br/>
        <w:t xml:space="preserve">        if (sn1!=sn2)          //不在同一集合编号内的话，把边加入最小生成树   </w:t>
        <w:br/>
        <w:t xml:space="preserve">        {</w:t>
        <w:br/>
        <w:t xml:space="preserve">            //printf("%d ---&gt; %d, %d",E[j].u,E[j].v,E[j].w);       </w:t>
        <w:br/>
        <w:t xml:space="preserve">            k++;  </w:t>
        <w:br/>
        <w:t xml:space="preserve">            for (i=0;i&lt;G.n;i++)  </w:t>
        <w:br/>
        <w:t xml:space="preserve">            {  </w:t>
        <w:br/>
        <w:t xml:space="preserve">                if (vset[i]==sn2)  </w:t>
        <w:br/>
        <w:t xml:space="preserve">                {  </w:t>
        <w:br/>
        <w:t xml:space="preserve">                    vset[i]=sn1;  </w:t>
        <w:br/>
        <w:t xml:space="preserve">                }  </w:t>
        <w:br/>
        <w:t xml:space="preserve">            }             </w:t>
        <w:br/>
        <w:t xml:space="preserve">        }  </w:t>
        <w:br/>
        <w:t xml:space="preserve">        j++;  </w:t>
        <w:br/>
        <w:t xml:space="preserve">    }  </w:t>
        <w:br/>
        <w:t>}</w:t>
      </w:r>
      <w:r>
        <w:rPr>
          <w:sz w:val="20"/>
        </w:rPr>
      </w:r>
    </w:p>
    <w:p>
      <w:pPr>
        <w:pStyle w:val="Heading2"/>
      </w:pPr>
      <w:r>
        <w:t>8--maxflow</w:t>
      </w:r>
    </w:p>
    <w:p>
      <w:pPr>
        <w:pStyle w:val="ListParagraph"/>
      </w:pPr>
      <w:r>
        <w:t>//最大流模板,可处理重边</w:t>
        <w:br/>
        <w:t>//且节点编号从1到n,边编号从0到m-1</w:t>
        <w:br/>
        <w:t>#include&lt;cstdio&gt;</w:t>
        <w:br/>
        <w:t>#include&lt;cstring&gt;</w:t>
        <w:br/>
        <w:t>#include&lt;queue&gt;</w:t>
        <w:br/>
        <w:t>#include&lt;vector&gt;</w:t>
        <w:br/>
        <w:t>#define INF 1e9</w:t>
        <w:br/>
        <w:t>using namespace std;</w:t>
        <w:br/>
        <w:t>const int maxn=15+5;//之前这里只写10+5,一直TLE,真是悲剧</w:t>
        <w:br/>
        <w:br/>
        <w:t>struct Edge</w:t>
        <w:br/>
        <w:t>{</w:t>
        <w:br/>
        <w:t xml:space="preserve">    Edge(){}</w:t>
        <w:br/>
        <w:t xml:space="preserve">    Edge(int from,int to,int cap,int flow):from(from),to(to),cap(cap),flow(flow){}</w:t>
        <w:br/>
        <w:t xml:space="preserve">    int from,to,cap,flow;</w:t>
        <w:br/>
        <w:t>};</w:t>
        <w:br/>
        <w:br/>
        <w:t>struct Dinic</w:t>
        <w:br/>
        <w:t>{</w:t>
        <w:br/>
        <w:t xml:space="preserve">    int n,m,s,t;            //结点数,边数(包括反向弧),源点与汇点编号</w:t>
        <w:br/>
        <w:t xml:space="preserve">    vector&lt;Edge&gt; edges;     //边表 edges[e]和edges[e^1]互为反向弧</w:t>
        <w:br/>
        <w:t xml:space="preserve">    vector&lt;int&gt; G[maxn];    //邻接表,G[i][j]表示结点i的第j条边在e数组中的序号</w:t>
        <w:br/>
        <w:t xml:space="preserve">    bool vis[maxn];         //BFS使用,标记一个节点是否被遍历过</w:t>
        <w:br/>
        <w:t xml:space="preserve">    int d[maxn];            //d[i]表从起点s到i点的距离(层次)</w:t>
        <w:br/>
        <w:t xml:space="preserve">    int cur[maxn];          //cur[i]表当前正访问i节点的第cur[i]条弧</w:t>
        <w:br/>
        <w:br/>
        <w:t xml:space="preserve">    void init(int n,int s,int t)</w:t>
        <w:br/>
        <w:t xml:space="preserve">    {</w:t>
        <w:br/>
        <w:t xml:space="preserve">        this-&gt;n=n,this-&gt;s=s,this-&gt;t=t;</w:t>
        <w:br/>
        <w:t xml:space="preserve">        for(int i=1;i&lt;=n;i++) G[i].clear();</w:t>
        <w:br/>
        <w:t xml:space="preserve">        edges.clear();</w:t>
        <w:br/>
        <w:t xml:space="preserve">    }</w:t>
        <w:br/>
        <w:br/>
        <w:t xml:space="preserve">    void AddEdge(int from,int to,int cap)</w:t>
        <w:br/>
        <w:t xml:space="preserve">    {</w:t>
        <w:br/>
        <w:t xml:space="preserve">        edges.push_back( Edge(from,to,cap,0) );</w:t>
        <w:br/>
        <w:t xml:space="preserve">        edges.push_back( Edge(to,from,0,0) );</w:t>
        <w:br/>
        <w:t xml:space="preserve">        m = edges.size();</w:t>
        <w:br/>
        <w:t xml:space="preserve">        G[from].push_back(m-2);</w:t>
        <w:br/>
        <w:t xml:space="preserve">        G[to].push_back(m-1);</w:t>
        <w:br/>
        <w:t xml:space="preserve">    }</w:t>
        <w:br/>
        <w:br/>
        <w:t xml:space="preserve">    bool BFS()</w:t>
        <w:br/>
        <w:t xml:space="preserve">    {</w:t>
        <w:br/>
        <w:t xml:space="preserve">        memset(vis,0,sizeof(vis));</w:t>
        <w:br/>
        <w:t xml:space="preserve">        queue&lt;int&gt; Q;//用来保存节点编号的</w:t>
        <w:br/>
        <w:t xml:space="preserve">        Q.push(s);</w:t>
        <w:br/>
        <w:t xml:space="preserve">        d[s]=0;</w:t>
        <w:br/>
        <w:t xml:space="preserve">        vis[s]=true;</w:t>
        <w:br/>
        <w:t xml:space="preserve">        while(!Q.empty())</w:t>
        <w:br/>
        <w:t xml:space="preserve">        {</w:t>
        <w:br/>
        <w:t xml:space="preserve">            int x=Q.front(); Q.pop();</w:t>
        <w:br/>
        <w:t xml:space="preserve">            for(int i=0; i&lt;G[x].size(); i++)</w:t>
        <w:br/>
        <w:t xml:space="preserve">            {</w:t>
        <w:br/>
        <w:t xml:space="preserve">                Edge&amp; e=edges[G[x][i]];</w:t>
        <w:br/>
        <w:t xml:space="preserve">                if(!vis[e.to] &amp;&amp; e.cap&gt;e.flow)</w:t>
        <w:br/>
        <w:t xml:space="preserve">                {</w:t>
        <w:br/>
        <w:t xml:space="preserve">                    vis[e.to]=true;</w:t>
        <w:br/>
        <w:t xml:space="preserve">                    d[e.to] = d[x]+1;</w:t>
        <w:br/>
        <w:t xml:space="preserve">                    Q.push(e.to);</w:t>
        <w:br/>
        <w:t xml:space="preserve">                }</w:t>
        <w:br/>
        <w:t xml:space="preserve">            }</w:t>
        <w:br/>
        <w:t xml:space="preserve">        }</w:t>
        <w:br/>
        <w:t xml:space="preserve">        return vis[t];</w:t>
        <w:br/>
        <w:t xml:space="preserve">    }</w:t>
        <w:br/>
        <w:br/>
        <w:t xml:space="preserve">    //a表示从s到x目前为止所有弧的最小残量</w:t>
        <w:br/>
        <w:t xml:space="preserve">    //flow表示从x到t的最小残量</w:t>
        <w:br/>
        <w:t xml:space="preserve">    int DFS(int x,int a)</w:t>
        <w:br/>
        <w:t xml:space="preserve">    {</w:t>
        <w:br/>
        <w:t xml:space="preserve">        if(x==t || a==0)return a;</w:t>
        <w:br/>
        <w:t xml:space="preserve">        int flow=0,f;//flow用来记录从x到t的最小残量</w:t>
        <w:br/>
        <w:t xml:space="preserve">        for(int&amp; i=cur[x]; i&lt;G[x].size(); i++)</w:t>
        <w:br/>
        <w:t xml:space="preserve">        {</w:t>
        <w:br/>
        <w:t xml:space="preserve">            Edge&amp; e=edges[G[x][i]];</w:t>
        <w:br/>
        <w:t xml:space="preserve">            if(d[x]+1==d[e.to] &amp;&amp; (f=DFS( e.to,min(a,e.cap-e.flow) ) )&gt;0 )</w:t>
        <w:br/>
        <w:t xml:space="preserve">            {</w:t>
        <w:br/>
        <w:t xml:space="preserve">                e.flow +=f;</w:t>
        <w:br/>
        <w:t xml:space="preserve">                edges[G[x][i]^1].flow -=f;</w:t>
        <w:br/>
        <w:t xml:space="preserve">                flow += f;</w:t>
        <w:br/>
        <w:t xml:space="preserve">                a -= f;</w:t>
        <w:br/>
        <w:t xml:space="preserve">                if(a==0) break;</w:t>
        <w:br/>
        <w:t xml:space="preserve">            }</w:t>
        <w:br/>
        <w:t xml:space="preserve">        }</w:t>
        <w:br/>
        <w:t xml:space="preserve">        return flow;</w:t>
        <w:br/>
        <w:t xml:space="preserve">    }</w:t>
        <w:br/>
        <w:br/>
        <w:t xml:space="preserve">    int Maxflow()</w:t>
        <w:br/>
        <w:t xml:space="preserve">    {</w:t>
        <w:br/>
        <w:t xml:space="preserve">        int flow=0;</w:t>
        <w:br/>
        <w:t xml:space="preserve">        while(BFS())</w:t>
        <w:br/>
        <w:t xml:space="preserve">        {</w:t>
        <w:br/>
        <w:t xml:space="preserve">            memset(cur,0,sizeof(cur));</w:t>
        <w:br/>
        <w:t xml:space="preserve">            flow += DFS(s,INF);</w:t>
        <w:br/>
        <w:t xml:space="preserve">        }</w:t>
        <w:br/>
        <w:t xml:space="preserve">        return flow;</w:t>
        <w:br/>
        <w:t xml:space="preserve">    }</w:t>
        <w:br/>
        <w:t>}DC;</w:t>
        <w:br/>
        <w:br/>
        <w:br/>
        <w:t>int main()</w:t>
        <w:br/>
        <w:t>{</w:t>
        <w:br/>
        <w:t xml:space="preserve">    int T; scanf("%d",&amp;T);</w:t>
        <w:br/>
        <w:t xml:space="preserve">    for(int kase=1; kase&lt;=T; ++kase)</w:t>
        <w:br/>
        <w:t xml:space="preserve">    {</w:t>
        <w:br/>
        <w:t xml:space="preserve">        int n,m;</w:t>
        <w:br/>
        <w:t xml:space="preserve">        scanf("%d%d",&amp;n,&amp;m);</w:t>
        <w:br/>
        <w:t xml:space="preserve">        DC.init(n,1,n);</w:t>
        <w:br/>
        <w:t xml:space="preserve">        while(m--)</w:t>
        <w:br/>
        <w:t xml:space="preserve">        {</w:t>
        <w:br/>
        <w:t xml:space="preserve">            int u,v,w;</w:t>
        <w:br/>
        <w:t xml:space="preserve">            scanf("%d%d%d",&amp;u,&amp;v,&amp;w);</w:t>
        <w:br/>
        <w:t xml:space="preserve">            DC.AddEdge(u,v,w);</w:t>
        <w:br/>
        <w:t xml:space="preserve">        }</w:t>
        <w:br/>
        <w:t xml:space="preserve">        printf("Case %d: %d\n",kase,DC.Maxflow());</w:t>
        <w:br/>
        <w:t xml:space="preserve">    }</w:t>
        <w:br/>
        <w:t xml:space="preserve">    return 0;</w:t>
        <w:br/>
        <w:t>}</w:t>
      </w:r>
      <w:r>
        <w:rPr>
          <w:sz w:val="20"/>
        </w:rPr>
      </w:r>
    </w:p>
    <w:p>
      <w:pPr>
        <w:pStyle w:val="Heading2"/>
      </w:pPr>
      <w:r>
        <w:t>9--minfee_maxflow</w:t>
      </w:r>
    </w:p>
    <w:p>
      <w:pPr>
        <w:pStyle w:val="ListParagraph"/>
      </w:pPr>
      <w:r>
        <w:t>#include&lt;cstdio&gt;</w:t>
        <w:br/>
        <w:t>#include&lt;cstring&gt;</w:t>
        <w:br/>
        <w:t>#include&lt;queue&gt;</w:t>
        <w:br/>
        <w:t>#include&lt;algorithm&gt;</w:t>
        <w:br/>
        <w:t>#include&lt;vector&gt;</w:t>
        <w:br/>
        <w:t>#define INF 1e9</w:t>
        <w:br/>
        <w:t>using namespace std;</w:t>
        <w:br/>
        <w:t>const int maxn=200+10;</w:t>
        <w:br/>
        <w:br/>
        <w:t>struct Edge</w:t>
        <w:br/>
        <w:t>{</w:t>
        <w:br/>
        <w:t xml:space="preserve">    int from,to,cap,flow,cost;</w:t>
        <w:br/>
        <w:t xml:space="preserve">    Edge(){}</w:t>
        <w:br/>
        <w:t xml:space="preserve">    Edge(int f,int t,int c,int fl,int co):from(f),to(t),cap(c),flow(fl),cost(co){}</w:t>
        <w:br/>
        <w:t>};</w:t>
        <w:br/>
        <w:br/>
        <w:t>struct MCMF</w:t>
        <w:br/>
        <w:t>{</w:t>
        <w:br/>
        <w:t xml:space="preserve">    int n,m,s,t;</w:t>
        <w:br/>
        <w:t xml:space="preserve">    vector&lt;Edge&gt; edges;</w:t>
        <w:br/>
        <w:t xml:space="preserve">    vector&lt;int&gt; G[maxn];</w:t>
        <w:br/>
        <w:t xml:space="preserve">    bool inq[maxn];     //是否在队列</w:t>
        <w:br/>
        <w:t xml:space="preserve">    int d[maxn];        //Bellman_ford单源最短路径</w:t>
        <w:br/>
        <w:t xml:space="preserve">    int p[maxn];        //p[i]表从s到i的最小费用路径上的最后一条弧编号</w:t>
        <w:br/>
        <w:t xml:space="preserve">    int a[maxn];        //a[i]表示从s到i的最小残量</w:t>
        <w:br/>
        <w:br/>
        <w:t xml:space="preserve">    //初始化</w:t>
        <w:br/>
        <w:t xml:space="preserve">    void init(int n,int s,int t)</w:t>
        <w:br/>
        <w:t xml:space="preserve">    {</w:t>
        <w:br/>
        <w:t xml:space="preserve">        this-&gt;n=n, this-&gt;s=s, this-&gt;t=t;</w:t>
        <w:br/>
        <w:t xml:space="preserve">        edges.clear();</w:t>
        <w:br/>
        <w:t xml:space="preserve">        for(int i=0;i&lt;n;++i) G[i].clear();</w:t>
        <w:br/>
        <w:t xml:space="preserve">    }</w:t>
        <w:br/>
        <w:br/>
        <w:t xml:space="preserve">    //添加一条有向边</w:t>
        <w:br/>
        <w:t xml:space="preserve">    void AddEdge(int from,int to,int cap,int cost)</w:t>
        <w:br/>
        <w:t xml:space="preserve">    {</w:t>
        <w:br/>
        <w:t xml:space="preserve">        edges.push_back(Edge(from,to,cap,0,cost));</w:t>
        <w:br/>
        <w:t xml:space="preserve">        edges.push_back(Edge(to,from,0,0,-cost));</w:t>
        <w:br/>
        <w:t xml:space="preserve">        m=edges.size();</w:t>
        <w:br/>
        <w:t xml:space="preserve">        G[from].push_back(m-2);</w:t>
        <w:br/>
        <w:t xml:space="preserve">        G[to].push_back(m-1);</w:t>
        <w:br/>
        <w:t xml:space="preserve">    }</w:t>
        <w:br/>
        <w:br/>
        <w:t xml:space="preserve">    //求一次增广路</w:t>
        <w:br/>
        <w:t xml:space="preserve">    bool BellmanFord(int &amp;flow, int &amp;cost)</w:t>
        <w:br/>
        <w:t xml:space="preserve">    {</w:t>
        <w:br/>
        <w:t xml:space="preserve">        for(int i=0;i&lt;n;++i) d[i]=INF;</w:t>
        <w:br/>
        <w:t xml:space="preserve">        memset(inq,0,sizeof(inq));</w:t>
        <w:br/>
        <w:t xml:space="preserve">        d[s]=0, a[s]=INF, inq[s]=true, p[s]=0;</w:t>
        <w:br/>
        <w:t xml:space="preserve">        queue&lt;int&gt; Q;</w:t>
        <w:br/>
        <w:t xml:space="preserve">        Q.push(s);</w:t>
        <w:br/>
        <w:t xml:space="preserve">        while(!Q.empty())</w:t>
        <w:br/>
        <w:t xml:space="preserve">        {</w:t>
        <w:br/>
        <w:t xml:space="preserve">            int u=Q.front(); Q.pop();</w:t>
        <w:br/>
        <w:t xml:space="preserve">            inq[u]=false;</w:t>
        <w:br/>
        <w:t xml:space="preserve">            for(int i=0;i&lt;G[u].size();++i)</w:t>
        <w:br/>
        <w:t xml:space="preserve">            {</w:t>
        <w:br/>
        <w:t xml:space="preserve">                Edge &amp;e=edges[G[u][i]];</w:t>
        <w:br/>
        <w:t xml:space="preserve">                if(e.cap&gt;e.flow &amp;&amp; d[e.to]&gt;d[u]+e.cost)</w:t>
        <w:br/>
        <w:t xml:space="preserve">                {</w:t>
        <w:br/>
        <w:t xml:space="preserve">                    d[e.to]= d[u]+e.cost;</w:t>
        <w:br/>
        <w:t xml:space="preserve">                    p[e.to]=G[u][i];</w:t>
        <w:br/>
        <w:t xml:space="preserve">                    a[e.to]= min(a[u],e.cap-e.flow);</w:t>
        <w:br/>
        <w:t xml:space="preserve">                    if(!inq[e.to]){ Q.push(e.to); inq[e.to]=true; }</w:t>
        <w:br/>
        <w:t xml:space="preserve">                }</w:t>
        <w:br/>
        <w:t xml:space="preserve">            }</w:t>
        <w:br/>
        <w:t xml:space="preserve">        }</w:t>
        <w:br/>
        <w:t xml:space="preserve">        if(d[t]==INF) return false;</w:t>
        <w:br/>
        <w:t xml:space="preserve">        flow +=a[t];</w:t>
        <w:br/>
        <w:t xml:space="preserve">        cost +=a[t]*d[t];</w:t>
        <w:br/>
        <w:t xml:space="preserve">        int u=t;</w:t>
        <w:br/>
        <w:t xml:space="preserve">        while(u!=s)</w:t>
        <w:br/>
        <w:t xml:space="preserve">        {</w:t>
        <w:br/>
        <w:t xml:space="preserve">            edges[p[u]].flow += a[t];</w:t>
        <w:br/>
        <w:t xml:space="preserve">            edges[p[u]^1].flow -=a[t];</w:t>
        <w:br/>
        <w:t xml:space="preserve">            u = edges[p[u]].from;</w:t>
        <w:br/>
        <w:t xml:space="preserve">        }</w:t>
        <w:br/>
        <w:t xml:space="preserve">        return true;</w:t>
        <w:br/>
        <w:t xml:space="preserve">    }</w:t>
        <w:br/>
        <w:br/>
        <w:t xml:space="preserve">    //求出最小费用最大流</w:t>
        <w:br/>
        <w:t xml:space="preserve">    int Min_cost()</w:t>
        <w:br/>
        <w:t xml:space="preserve">    {</w:t>
        <w:br/>
        <w:t xml:space="preserve">        int flow=0,cost=0;</w:t>
        <w:br/>
        <w:t xml:space="preserve">        while(BellmanFord(flow,cost));</w:t>
        <w:br/>
        <w:t xml:space="preserve">        return cost;</w:t>
        <w:br/>
        <w:t xml:space="preserve">    }</w:t>
        <w:br/>
        <w:t>}MM;</w:t>
      </w:r>
      <w:r>
        <w:rPr>
          <w:sz w:val="20"/>
        </w:rPr>
      </w:r>
    </w:p>
    <w:p>
      <w:pPr>
        <w:pStyle w:val="Heading2"/>
      </w:pPr>
      <w:r>
        <w:t>10--prim</w:t>
      </w:r>
    </w:p>
    <w:p>
      <w:pPr>
        <w:pStyle w:val="ListParagraph"/>
      </w:pPr>
      <w:r>
        <w:t>/*</w:t>
        <w:br/>
        <w:t>prim算法求最小生成树</w:t>
        <w:br/>
        <w:t>*/</w:t>
        <w:br/>
        <w:t>const int n = 1000;</w:t>
        <w:br/>
        <w:t>const inf = 1e9;</w:t>
        <w:br/>
        <w:t>int grond[n][n];</w:t>
        <w:br/>
        <w:t>int vis[n],dis[n];</w:t>
        <w:br/>
        <w:t>int  prim(int start){</w:t>
        <w:br/>
        <w:tab/>
        <w:t>int ma  = 0;</w:t>
        <w:br/>
        <w:t xml:space="preserve">    for(int i =0 ;i&lt;n;i++){</w:t>
        <w:br/>
        <w:t xml:space="preserve">        dis[i]=grond[0][i];</w:t>
        <w:br/>
        <w:t xml:space="preserve">        vis[i]=0;</w:t>
        <w:br/>
        <w:t xml:space="preserve">    }</w:t>
        <w:br/>
        <w:t xml:space="preserve">    vis[start] = 1;</w:t>
        <w:br/>
        <w:t xml:space="preserve">    dis[start] = inf;</w:t>
        <w:br/>
        <w:t xml:space="preserve">    for(int i = 1;i&lt;n;i++){</w:t>
        <w:br/>
        <w:t xml:space="preserve">        int b = 0;</w:t>
        <w:br/>
        <w:t xml:space="preserve">        for(int j = 1;j&lt;n;j++){</w:t>
        <w:tab/>
        <w:tab/>
        <w:t>//找到当前范围最短路</w:t>
        <w:br/>
        <w:t xml:space="preserve">            if(!vis[j] &amp;&amp; dis[j] &lt; dis[b])</w:t>
        <w:br/>
        <w:t xml:space="preserve">                b=j;</w:t>
        <w:br/>
        <w:t xml:space="preserve">        }</w:t>
        <w:br/>
        <w:t xml:space="preserve">        if(b){</w:t>
        <w:br/>
        <w:tab/>
        <w:tab/>
        <w:tab/>
        <w:t>ma += dis[b];//总路径长度</w:t>
        <w:br/>
        <w:t xml:space="preserve">            vis[b]=1;</w:t>
        <w:br/>
        <w:t xml:space="preserve">            for(int j = 0;j&lt;n;j++){</w:t>
        <w:tab/>
        <w:t>//更新其他点最短路</w:t>
        <w:br/>
        <w:t xml:space="preserve">                if(!vis[j] &amp;&amp; dis[j]&gt;grond[j][b])</w:t>
        <w:br/>
        <w:t xml:space="preserve">                    dis[j]=grond[j][b];</w:t>
        <w:br/>
        <w:t xml:space="preserve">            }</w:t>
        <w:br/>
        <w:t xml:space="preserve">        }</w:t>
        <w:br/>
        <w:t xml:space="preserve">    }</w:t>
        <w:br/>
        <w:tab/>
        <w:t>return ma;</w:t>
        <w:br/>
        <w:tab/>
        <w:t>/*</w:t>
        <w:br/>
        <w:tab/>
        <w:t>求最长路径</w:t>
        <w:br/>
        <w:t xml:space="preserve">    for(int i = 1;i&lt;n;i++)</w:t>
        <w:br/>
        <w:t xml:space="preserve">        if(dis[i]&gt;ma)</w:t>
        <w:br/>
        <w:t xml:space="preserve">            ma = dis[i];</w:t>
        <w:br/>
        <w:t xml:space="preserve">    return ma;</w:t>
        <w:br/>
        <w:tab/>
        <w:t>*/</w:t>
        <w:br/>
        <w:t>}</w:t>
      </w:r>
      <w:r>
        <w:rPr>
          <w:sz w:val="20"/>
        </w:rPr>
      </w:r>
    </w:p>
    <w:p>
      <w:pPr>
        <w:pStyle w:val="Heading2"/>
      </w:pPr>
      <w:r>
        <w:t>11--SPFA</w:t>
      </w:r>
    </w:p>
    <w:p>
      <w:pPr>
        <w:pStyle w:val="ListParagraph"/>
      </w:pPr>
      <w:r>
        <w:t>/*</w:t>
        <w:br/>
        <w:t>SPFA算法</w:t>
        <w:br/>
        <w:t>求最短路</w:t>
        <w:br/>
        <w:t>SPFA() :</w:t>
        <w:br/>
        <w:br/>
        <w:t xml:space="preserve">　　　　1   对图的建立和处理，dis[N]数组的初始化等等操作</w:t>
        <w:br/>
        <w:t xml:space="preserve">　　　　2   Q += s //Q 为一个队列  s为源点</w:t>
        <w:br/>
        <w:t xml:space="preserve">　　　　3   while Q ≠ ∅//队列不为空</w:t>
        <w:br/>
        <w:t xml:space="preserve">　　　　4　 　</w:t>
        <w:tab/>
        <w:t>u = Q中的点//从Q中取出一个点u</w:t>
        <w:br/>
        <w:t xml:space="preserve">　　　　5　　　把u点标记为为访问过的</w:t>
        <w:br/>
        <w:t xml:space="preserve">　　　　6　　　 for each vertex v∈ G.Adj[u]//对所有的边</w:t>
        <w:br/>
        <w:t xml:space="preserve">　　　　7  　　　　　　relax(u,v,w)//进行松弛</w:t>
        <w:br/>
        <w:t xml:space="preserve">　　　　8             　　　　　if(v  未被访问过)//若v未被访问过</w:t>
        <w:br/>
        <w:t xml:space="preserve">　　　　9　　　　　　　　　　　　Q += v;//加入队列</w:t>
        <w:br/>
        <w:t>稀疏图最好用</w:t>
        <w:br/>
        <w:t>*/</w:t>
        <w:br/>
        <w:t>#include &lt;cstdio&gt;</w:t>
        <w:br/>
        <w:t>#include &lt;cstring&gt;</w:t>
        <w:br/>
        <w:t>#include &lt;algorithm&gt;</w:t>
        <w:br/>
        <w:t>#include &lt;iostream&gt;</w:t>
        <w:br/>
        <w:t>#include &lt;queue&gt;</w:t>
        <w:br/>
        <w:t>#define MAX 9999999</w:t>
        <w:br/>
        <w:br/>
        <w:t>using namespace std;</w:t>
        <w:br/>
        <w:br/>
        <w:t>struct node//前向星</w:t>
        <w:br/>
        <w:t>{</w:t>
        <w:br/>
        <w:t xml:space="preserve">    int v,w;//v 终点，w 权值</w:t>
        <w:br/>
        <w:t xml:space="preserve">    int next;//下一个</w:t>
        <w:br/>
        <w:t>};</w:t>
        <w:br/>
        <w:t>node edge[5203];//前向星</w:t>
        <w:br/>
        <w:t>int head[503];//头指针式的数组</w:t>
        <w:br/>
        <w:t>int cnt;//下标</w:t>
        <w:br/>
        <w:t>int n;//点的个数</w:t>
        <w:br/>
        <w:br/>
        <w:t>void add(int u, int v, int w)</w:t>
        <w:br/>
        <w:t>{</w:t>
        <w:br/>
        <w:t xml:space="preserve">    edge[cnt].v = v;</w:t>
        <w:br/>
        <w:t xml:space="preserve">    edge[cnt].w = w;</w:t>
        <w:br/>
        <w:t xml:space="preserve">    edge[cnt].next = head[u];</w:t>
        <w:br/>
        <w:t xml:space="preserve">    head[u] = cnt++;</w:t>
        <w:br/>
        <w:t>}</w:t>
        <w:br/>
        <w:br/>
        <w:t>bool SPFA()</w:t>
        <w:br/>
        <w:t>{</w:t>
        <w:br/>
        <w:t xml:space="preserve">    int i, u, v;//u 从Q中取出的点  v找到的点</w:t>
        <w:br/>
        <w:t xml:space="preserve">    int dis[503];//保存最短路径</w:t>
        <w:br/>
        <w:t xml:space="preserve">    int flag[503];//保存某点加入队列的次数</w:t>
        <w:br/>
        <w:t xml:space="preserve">    bool vis[503];//标记数组</w:t>
        <w:br/>
        <w:t xml:space="preserve">    deque&lt;int&gt;que;//双向队列</w:t>
        <w:br/>
        <w:br/>
        <w:t xml:space="preserve">    fill(dis,dis+n+1,MAX);</w:t>
        <w:br/>
        <w:t xml:space="preserve">    memset(flag,0,sizeof(flag));</w:t>
        <w:br/>
        <w:t xml:space="preserve">    memset(vis,false,sizeof(vis));</w:t>
        <w:br/>
        <w:t xml:space="preserve">    dis[1] = 0;// s为1</w:t>
        <w:br/>
        <w:t xml:space="preserve">    que.push_back(1);//将s = 1 加入队列</w:t>
        <w:br/>
        <w:t xml:space="preserve">    while(!que.empty()){</w:t>
        <w:br/>
        <w:t xml:space="preserve">        u = que.front();</w:t>
        <w:br/>
        <w:t xml:space="preserve">        que.pop_front();</w:t>
        <w:br/>
        <w:t xml:space="preserve">        vis[u] = false;//标记为未访问</w:t>
        <w:br/>
        <w:t xml:space="preserve">        for(i=head[u];i!=-1;i=edge[i].next)//对所有与该边相连的边进行查找</w:t>
        <w:br/>
        <w:t xml:space="preserve">        {</w:t>
        <w:br/>
        <w:t xml:space="preserve">            v = edge[i].v;//保存点 便于操作</w:t>
        <w:br/>
        <w:t xml:space="preserve">            if(dis[v]&gt;dis[u]+edge[i].w){//进行松弛操作</w:t>
        <w:br/>
        <w:t xml:space="preserve">                dis[v] = dis[u]+edge[i].w;//松弛成功</w:t>
        <w:br/>
        <w:t xml:space="preserve">                if(!vis[v]){//若该点未被标记</w:t>
        <w:br/>
        <w:t xml:space="preserve">                    vis[v] = true;//标记为真</w:t>
        <w:br/>
        <w:t xml:space="preserve">                    flag[v]++;//该点入队列次数++</w:t>
        <w:br/>
        <w:t xml:space="preserve">                    if(flag[v]&gt;=n)//若该点进入队列次数超过n次 说明有负环</w:t>
        <w:br/>
        <w:t xml:space="preserve">                        return true;//返回有负环</w:t>
        <w:br/>
        <w:t xml:space="preserve">                    //一下为SLF优化</w:t>
        <w:br/>
        <w:t xml:space="preserve">                    if(!que.empty() &amp;&amp; dis[v]&lt;dis[que.front()])//若为队列不为空 &amp;&amp; 队列第一个点的最短距离大于当前点的最短距离</w:t>
        <w:br/>
        <w:t xml:space="preserve">                        que.push_front(v);//将该点放到队首</w:t>
        <w:br/>
        <w:t xml:space="preserve">                    else//不然</w:t>
        <w:br/>
        <w:t xml:space="preserve">                        que.push_back(v);//放入队尾</w:t>
        <w:br/>
        <w:t xml:space="preserve">                }</w:t>
        <w:br/>
        <w:t xml:space="preserve">            }</w:t>
        <w:br/>
        <w:t xml:space="preserve">        }</w:t>
        <w:br/>
        <w:t xml:space="preserve">    }</w:t>
        <w:br/>
        <w:t xml:space="preserve">    return false;//没有负环</w:t>
        <w:br/>
        <w:t>}</w:t>
        <w:br/>
        <w:br/>
        <w:t>int main()</w:t>
        <w:br/>
        <w:t>{</w:t>
        <w:br/>
        <w:t xml:space="preserve">    int u, v, w, m, k, t;</w:t>
        <w:br/>
        <w:t xml:space="preserve">    </w:t>
        <w:br/>
        <w:t xml:space="preserve">    scanf("%d",&amp;t);//获取测试数据</w:t>
        <w:br/>
        <w:t xml:space="preserve">    while(t--){</w:t>
        <w:br/>
        <w:t xml:space="preserve">        memset(head,-1,sizeof(head));//初始化</w:t>
        <w:br/>
        <w:t xml:space="preserve">        cnt = 0;//下标为0  初始化</w:t>
        <w:br/>
        <w:t xml:space="preserve">        scanf("%d %d %d",&amp;n,&amp;m,&amp;k);//获取点的个数 ，正边的个数， 负边的个数</w:t>
        <w:br/>
        <w:t xml:space="preserve">        while(m--){</w:t>
        <w:br/>
        <w:t xml:space="preserve">            scanf("%d %d %d",&amp;u,&amp;v,&amp;w);//正边获取</w:t>
        <w:br/>
        <w:t xml:space="preserve">            add(u,v,w);//无向图</w:t>
        <w:br/>
        <w:t xml:space="preserve">            add(v,u,w);//双向建图</w:t>
        <w:br/>
        <w:t xml:space="preserve">        }</w:t>
        <w:br/>
        <w:t xml:space="preserve">        while(k--){</w:t>
        <w:br/>
        <w:t xml:space="preserve">            scanf("%d %d %d",&amp;u,&amp;v,&amp;w);</w:t>
        <w:br/>
        <w:t xml:space="preserve">            add(u,v,-w);//单向图</w:t>
        <w:br/>
        <w:t xml:space="preserve">        }</w:t>
        <w:br/>
        <w:t xml:space="preserve">        printf("%s\n",SPFA()?"YES":"NO");//输出结果</w:t>
        <w:br/>
        <w:t xml:space="preserve">    }</w:t>
        <w:br/>
        <w:t xml:space="preserve">    return 0;</w:t>
        <w:br/>
        <w:t>}</w:t>
      </w:r>
      <w:r>
        <w:rPr>
          <w:sz w:val="20"/>
        </w:rPr>
      </w:r>
    </w:p>
    <w:p>
      <w:pPr>
        <w:pStyle w:val="Heading2"/>
      </w:pPr>
      <w:r>
        <w:t>12--UBG_bestmatch</w:t>
      </w:r>
    </w:p>
    <w:p>
      <w:pPr>
        <w:pStyle w:val="ListParagraph"/>
      </w:pPr>
      <w:r>
        <w:t>#include&lt;cstdio&gt;</w:t>
        <w:br/>
        <w:t>#include&lt;cstring&gt;</w:t>
        <w:br/>
        <w:t>#include&lt;algorithm&gt;</w:t>
        <w:br/>
        <w:t>using namespace std;</w:t>
        <w:br/>
        <w:t>const int maxn=100+5;</w:t>
        <w:br/>
        <w:br/>
        <w:t>//把W[maxn][maxn]数组的内容读进去之后，调用solve(n)即可计算出二分图最优匹配</w:t>
        <w:br/>
        <w:t>//不过需要保证该图肯定有完美匹配</w:t>
        <w:br/>
        <w:t>//因为本图用的W[][]来表示一个完全图，所以一定存在完美匹配的</w:t>
        <w:br/>
        <w:t>struct Max_Match</w:t>
        <w:br/>
        <w:t>{</w:t>
        <w:br/>
        <w:t xml:space="preserve">    int W[maxn][maxn],n;  //W是权值矩阵,n为左右点集大小</w:t>
        <w:br/>
        <w:t xml:space="preserve">    int Lx[maxn],Ly[maxn];//左右点集的可行顶标值</w:t>
        <w:br/>
        <w:t xml:space="preserve">    bool S[maxn],T[maxn]; //标记左右点集是否已被访问过</w:t>
        <w:br/>
        <w:t xml:space="preserve">    int left[maxn];       //left[i]=j表右i与左j匹配,为-1时表无匹配</w:t>
        <w:br/>
        <w:br/>
        <w:t xml:space="preserve">    bool match(int i)</w:t>
        <w:br/>
        <w:t xml:space="preserve">    {</w:t>
        <w:br/>
        <w:t xml:space="preserve">        S[i]=true;</w:t>
        <w:br/>
        <w:t xml:space="preserve">        for(int j=1;j&lt;=n;j++)if(Lx[i]+Ly[j]==W[i][j] &amp;&amp; !T[j])</w:t>
        <w:br/>
        <w:t xml:space="preserve">        {</w:t>
        <w:br/>
        <w:t xml:space="preserve">            T[j]=true;</w:t>
        <w:br/>
        <w:t xml:space="preserve">            if(left[j]==-1 || match(left[j]))</w:t>
        <w:br/>
        <w:t xml:space="preserve">            {</w:t>
        <w:br/>
        <w:t xml:space="preserve">                left[j]=i;</w:t>
        <w:br/>
        <w:t xml:space="preserve">                return true;</w:t>
        <w:br/>
        <w:t xml:space="preserve">            }</w:t>
        <w:br/>
        <w:t xml:space="preserve">        }</w:t>
        <w:br/>
        <w:t xml:space="preserve">        return false;</w:t>
        <w:br/>
        <w:t xml:space="preserve">    }</w:t>
        <w:br/>
        <w:br/>
        <w:t xml:space="preserve">    //更新可行顶标,纳入更多的边进来</w:t>
        <w:br/>
        <w:t xml:space="preserve">    void update()</w:t>
        <w:br/>
        <w:t xml:space="preserve">    {</w:t>
        <w:br/>
        <w:t xml:space="preserve">        int a=1&lt;&lt;30;</w:t>
        <w:br/>
        <w:t xml:space="preserve">        for(int i=1;i&lt;=n;i++)if(S[i])</w:t>
        <w:br/>
        <w:t xml:space="preserve">        for(int j=1;j&lt;=n;j++)if(!T[j])</w:t>
        <w:br/>
        <w:t xml:space="preserve">        {</w:t>
        <w:br/>
        <w:t xml:space="preserve">            a = min(a,Lx[i]+Ly[j]-W[i][j]);</w:t>
        <w:br/>
        <w:t xml:space="preserve">        }</w:t>
        <w:br/>
        <w:t xml:space="preserve">        for(int i=1;i&lt;=n;i++)</w:t>
        <w:br/>
        <w:t xml:space="preserve">        {</w:t>
        <w:br/>
        <w:t xml:space="preserve">            if(S[i]) Lx[i]-=a;</w:t>
        <w:br/>
        <w:t xml:space="preserve">            if(T[i]) Ly[i]+=a;</w:t>
        <w:br/>
        <w:t xml:space="preserve">        }</w:t>
        <w:br/>
        <w:t xml:space="preserve">    }</w:t>
        <w:br/>
        <w:br/>
        <w:t xml:space="preserve">    int solve(int n)</w:t>
        <w:br/>
        <w:t xml:space="preserve">    {</w:t>
        <w:br/>
        <w:t xml:space="preserve">        this-&gt;n=n;</w:t>
        <w:br/>
        <w:t xml:space="preserve">        memset(left,-1,sizeof(left));</w:t>
        <w:br/>
        <w:t xml:space="preserve">        for(int i=1;i&lt;=n;i++)//初始化可行顶标值</w:t>
        <w:br/>
        <w:t xml:space="preserve">        {</w:t>
        <w:br/>
        <w:t xml:space="preserve">            Lx[i]=Ly[i]=0;</w:t>
        <w:br/>
        <w:t xml:space="preserve">            for(int j=1;j&lt;=n;j++)</w:t>
        <w:br/>
        <w:t xml:space="preserve">                Lx[i]=max(Lx[i], W[i][j]);</w:t>
        <w:br/>
        <w:t xml:space="preserve">        }</w:t>
        <w:br/>
        <w:br/>
        <w:t xml:space="preserve">        for(int i=1;i&lt;=n;i++)</w:t>
        <w:br/>
        <w:t xml:space="preserve">        {</w:t>
        <w:br/>
        <w:t xml:space="preserve">            while(true)</w:t>
        <w:br/>
        <w:t xml:space="preserve">            {</w:t>
        <w:br/>
        <w:t xml:space="preserve">                for(int j=1;j&lt;=n;j++) S[j]=T[j]=false;</w:t>
        <w:br/>
        <w:t xml:space="preserve">                if(match(i)) break;</w:t>
        <w:br/>
        <w:t xml:space="preserve">                else update();</w:t>
        <w:br/>
        <w:t xml:space="preserve">            }</w:t>
        <w:br/>
        <w:t xml:space="preserve">        }</w:t>
        <w:br/>
        <w:br/>
        <w:t xml:space="preserve">        int ans=0;//最优完美匹配的权值</w:t>
        <w:br/>
        <w:t xml:space="preserve">        for(int i=1;i&lt;=n;i++) ans+= W[left[i]][i];</w:t>
        <w:br/>
        <w:t xml:space="preserve">        return ans;</w:t>
        <w:br/>
        <w:t xml:space="preserve">    }</w:t>
        <w:br/>
        <w:t>}KM;</w:t>
      </w:r>
      <w:r>
        <w:rPr>
          <w:sz w:val="20"/>
        </w:rPr>
      </w:r>
    </w:p>
    <w:p>
      <w:pPr>
        <w:pStyle w:val="Heading2"/>
      </w:pPr>
      <w:r>
        <w:t>13--UBG_maxmatch</w:t>
      </w:r>
    </w:p>
    <w:p>
      <w:pPr>
        <w:pStyle w:val="ListParagraph"/>
      </w:pPr>
      <w:r>
        <w:t>//二分图最大匹配模板,二分图都是无向图</w:t>
        <w:br/>
        <w:t>//调用下面算法前，保证本图是二分图</w:t>
        <w:br/>
        <w:t>/*************vecotr模板*****************/</w:t>
        <w:br/>
        <w:t>#include&lt;cstdio&gt;</w:t>
        <w:br/>
        <w:t>#include&lt;cstring&gt;</w:t>
        <w:br/>
        <w:t>#include&lt;vector&gt;</w:t>
        <w:br/>
        <w:t>using namespace std;</w:t>
        <w:br/>
        <w:t>const int maxn=100+5;</w:t>
        <w:br/>
        <w:br/>
        <w:t>struct Max_Match</w:t>
        <w:br/>
        <w:t>{</w:t>
        <w:br/>
        <w:t xml:space="preserve">    int n,m;//左右点集大小,点从1开始编号</w:t>
        <w:br/>
        <w:t xml:space="preserve">    vector&lt;int&gt; g[maxn];//g[i]表示左边第i个点邻接的右边点的集合</w:t>
        <w:br/>
        <w:t xml:space="preserve">    bool vis[maxn];//vis[i]表示右边第i个点是否在本次match中被访问过</w:t>
        <w:br/>
        <w:t xml:space="preserve">    int left[maxn];//left[i]==j表右边第i个点与左边第j个点匹配,为-1表无点匹配</w:t>
        <w:br/>
        <w:br/>
        <w:t xml:space="preserve">    void init(int n,int m)</w:t>
        <w:br/>
        <w:t xml:space="preserve">    {</w:t>
        <w:br/>
        <w:t xml:space="preserve">        this-&gt;n=n;</w:t>
        <w:br/>
        <w:t xml:space="preserve">        this-&gt;m=m;</w:t>
        <w:br/>
        <w:t xml:space="preserve">        for(int i=1;i&lt;=n;i++) g[i].clear();</w:t>
        <w:br/>
        <w:t xml:space="preserve">        memset(left,-1,sizeof(left));</w:t>
        <w:br/>
        <w:t xml:space="preserve">    }</w:t>
        <w:br/>
        <w:br/>
        <w:t xml:space="preserve">    //判断从左u点是否可以找到一条增广路</w:t>
        <w:br/>
        <w:t xml:space="preserve">    bool match(int u)</w:t>
        <w:br/>
        <w:t xml:space="preserve">    {</w:t>
        <w:br/>
        <w:t xml:space="preserve">        for(int i=0;i&lt;g[u].size();i++)</w:t>
        <w:br/>
        <w:t xml:space="preserve">        {</w:t>
        <w:br/>
        <w:t xml:space="preserve">            int v=g[u][i];</w:t>
        <w:br/>
        <w:t xml:space="preserve">            if(!vis[v])</w:t>
        <w:br/>
        <w:t xml:space="preserve">            {</w:t>
        <w:br/>
        <w:t xml:space="preserve">                vis[v]=true;</w:t>
        <w:br/>
        <w:t xml:space="preserve">                if(left[v]==-1 || match(left[v]))//找到增广路</w:t>
        <w:br/>
        <w:t xml:space="preserve">                {</w:t>
        <w:br/>
        <w:t xml:space="preserve">                    left[v]=u;</w:t>
        <w:br/>
        <w:t xml:space="preserve">                    return true;</w:t>
        <w:br/>
        <w:t xml:space="preserve">                }</w:t>
        <w:br/>
        <w:t xml:space="preserve">            }</w:t>
        <w:br/>
        <w:t xml:space="preserve">        }</w:t>
        <w:br/>
        <w:t xml:space="preserve">        return false;</w:t>
        <w:br/>
        <w:t xml:space="preserve">    }</w:t>
        <w:br/>
        <w:br/>
        <w:t xml:space="preserve">    //返回当前二分图的最大匹配数</w:t>
        <w:br/>
        <w:t xml:space="preserve">    int solve()</w:t>
        <w:br/>
        <w:t xml:space="preserve">    {</w:t>
        <w:br/>
        <w:t xml:space="preserve">        int ans=0;//最大匹配数</w:t>
        <w:br/>
        <w:t xml:space="preserve">        for(int i=1;i&lt;=n;i++)//每个左边的节点找一次增广路</w:t>
        <w:br/>
        <w:t xml:space="preserve">        {</w:t>
        <w:br/>
        <w:t xml:space="preserve">            memset(vis,0,sizeof(vis));</w:t>
        <w:br/>
        <w:t xml:space="preserve">            if(match(i)) ans++;//找到一条增广路,形成一个新匹配</w:t>
        <w:br/>
        <w:t xml:space="preserve">        }</w:t>
        <w:br/>
        <w:t xml:space="preserve">        return ans;</w:t>
        <w:br/>
        <w:t xml:space="preserve">    }</w:t>
        <w:br/>
        <w:t>}MM;</w:t>
        <w:br/>
        <w:t>/*************vecotr模板*****************/</w:t>
      </w:r>
      <w:r>
        <w:rPr>
          <w:sz w:val="20"/>
        </w:rPr>
      </w:r>
    </w:p>
    <w:p>
      <w:r>
        <w:br w:type="page"/>
      </w:r>
    </w:p>
    <w:p>
      <w:pPr>
        <w:pStyle w:val="Heading1"/>
        <w:jc w:val="center"/>
      </w:pPr>
      <w:r>
        <w:t>-------Math-------</w:t>
      </w:r>
    </w:p>
    <w:p>
      <w:pPr>
        <w:pStyle w:val="Heading2"/>
      </w:pPr>
      <w:r>
        <w:t>1--ExtendedEuclid</w:t>
      </w:r>
    </w:p>
    <w:p>
      <w:pPr>
        <w:pStyle w:val="ListParagraph"/>
      </w:pPr>
      <w:r>
        <w:t>//如果 GCD(a,b) = d, 则存在 x, y, 使 d = ax + by</w:t>
        <w:br/>
        <w:t>//extended_euclid(a, b) = ax + by</w:t>
        <w:br/>
        <w:br/>
        <w:t>#include &lt;iostream&gt;</w:t>
        <w:br/>
        <w:t>using namespace std;</w:t>
        <w:br/>
        <w:t>int extended_euclid(int a, int b, int &amp;x, int &amp; y)</w:t>
        <w:br/>
        <w:t>{</w:t>
        <w:br/>
        <w:tab/>
        <w:t>int d;</w:t>
        <w:br/>
        <w:tab/>
        <w:t>if(b == 0) {</w:t>
        <w:br/>
        <w:tab/>
        <w:tab/>
        <w:t>x = 1;</w:t>
        <w:br/>
        <w:tab/>
        <w:tab/>
        <w:t>y = 0;</w:t>
        <w:br/>
        <w:tab/>
        <w:tab/>
        <w:t>return a;</w:t>
        <w:br/>
        <w:tab/>
        <w:t>}</w:t>
        <w:br/>
        <w:tab/>
        <w:t>d = extended_euclid(b, a % b, y, x);</w:t>
        <w:br/>
        <w:tab/>
        <w:t>y -= a / b * x;</w:t>
        <w:br/>
        <w:tab/>
        <w:t>return d;</w:t>
        <w:br/>
        <w:t>}</w:t>
        <w:br/>
        <w:br/>
        <w:t>int main()</w:t>
        <w:br/>
        <w:t>{</w:t>
        <w:br/>
        <w:tab/>
        <w:t>int a = 10, b = 3;</w:t>
        <w:br/>
        <w:tab/>
        <w:t>int x, y;</w:t>
        <w:br/>
        <w:tab/>
        <w:t>cout &lt;&lt; extended_euclid(a, b, x, y) &lt;&lt; endl;</w:t>
        <w:br/>
        <w:tab/>
        <w:t>cout &lt;&lt; x &lt;&lt; " " &lt;&lt; y &lt;&lt; endl;</w:t>
        <w:br/>
        <w:tab/>
        <w:t>return 0;</w:t>
        <w:br/>
        <w:t>}</w:t>
      </w:r>
      <w:r>
        <w:rPr>
          <w:sz w:val="20"/>
        </w:rPr>
      </w:r>
    </w:p>
    <w:p>
      <w:pPr>
        <w:pStyle w:val="Heading2"/>
      </w:pPr>
      <w:r>
        <w:t>2--Greatest Common Divisor</w:t>
      </w:r>
    </w:p>
    <w:p>
      <w:pPr>
        <w:pStyle w:val="ListParagraph"/>
      </w:pPr>
      <w:r>
        <w:t>#include &lt;iostream&gt;</w:t>
        <w:br/>
        <w:t>using namespace std;</w:t>
        <w:br/>
        <w:br/>
        <w:t>int GCD(int x, int y)</w:t>
        <w:br/>
        <w:t>{</w:t>
        <w:br/>
        <w:tab/>
        <w:t>int t;</w:t>
        <w:br/>
        <w:tab/>
        <w:t>while(y &gt; 0){</w:t>
        <w:br/>
        <w:tab/>
        <w:tab/>
        <w:t>t = x % y;</w:t>
        <w:br/>
        <w:tab/>
        <w:tab/>
        <w:t>x = y;</w:t>
        <w:br/>
        <w:tab/>
        <w:tab/>
        <w:t>y = t;</w:t>
        <w:br/>
        <w:tab/>
        <w:t>}</w:t>
        <w:br/>
        <w:tab/>
        <w:t>return x;</w:t>
        <w:br/>
        <w:t>}</w:t>
        <w:br/>
        <w:t>int main()</w:t>
        <w:br/>
        <w:t>{</w:t>
        <w:br/>
        <w:tab/>
        <w:t>cout &lt;&lt; GCD(99, 3) &lt;&lt; endl;</w:t>
        <w:br/>
        <w:tab/>
        <w:t>return 0;</w:t>
        <w:br/>
        <w:t>}</w:t>
      </w:r>
      <w:r>
        <w:rPr>
          <w:sz w:val="20"/>
        </w:rPr>
      </w:r>
    </w:p>
    <w:p>
      <w:pPr>
        <w:pStyle w:val="Heading2"/>
      </w:pPr>
      <w:r>
        <w:t>3--ModularLinearEquation</w:t>
      </w:r>
    </w:p>
    <w:p>
      <w:pPr>
        <w:pStyle w:val="ListParagraph"/>
      </w:pPr>
      <w:r>
        <w:t>//如果 GCD(a, b)不能整除 c, 则 ax + by = c 没有整数解</w:t>
        <w:br/>
        <w:t>// ax ≡ b (mod n) n &gt; 0</w:t>
        <w:br/>
        <w:t>//上式等价于二元一次方程 ax – ny = b</w:t>
        <w:br/>
        <w:br/>
        <w:t>void modular_linear_equation(int a, int b, int n)</w:t>
        <w:br/>
        <w:t>{</w:t>
        <w:br/>
        <w:tab/>
        <w:t>int d, x, y, x0, gcd;</w:t>
        <w:br/>
        <w:tab/>
        <w:t>// 可以减少扩展欧几里德溢出的可能</w:t>
        <w:br/>
        <w:tab/>
        <w:t>gcd = GCD(a, n);</w:t>
        <w:br/>
        <w:tab/>
        <w:t>if(b % gcd != 0){</w:t>
        <w:br/>
        <w:tab/>
        <w:tab/>
        <w:t>cout &lt;&lt; "No Solution" &lt;&lt; endl;</w:t>
        <w:br/>
        <w:tab/>
        <w:tab/>
        <w:t>return;</w:t>
        <w:br/>
        <w:tab/>
        <w:t>}</w:t>
        <w:br/>
        <w:tab/>
        <w:t>a /= gcd;</w:t>
        <w:br/>
        <w:tab/>
        <w:t>b /= gcd;</w:t>
        <w:br/>
        <w:tab/>
        <w:t>n /= gcd;</w:t>
        <w:br/>
        <w:tab/>
        <w:t>d = extended_euclid(a, n, x, y);</w:t>
        <w:br/>
        <w:tab/>
        <w:t>if(b % d == 0){</w:t>
        <w:br/>
        <w:tab/>
        <w:tab/>
        <w:t>x0 = (x*(b/d)) % n;</w:t>
        <w:br/>
        <w:tab/>
        <w:tab/>
        <w:t>int ans = n;</w:t>
        <w:br/>
        <w:tab/>
        <w:tab/>
        <w:t>for (int i = 0; i &lt; d; i ++){</w:t>
        <w:br/>
        <w:tab/>
        <w:tab/>
        <w:tab/>
        <w:t>ans = (x0 + i*(n/d)) % n;</w:t>
        <w:br/>
        <w:tab/>
        <w:tab/>
        <w:tab/>
        <w:t>cout &lt;&lt; ans &lt;&lt; endl;</w:t>
        <w:br/>
        <w:tab/>
        <w:tab/>
        <w:t>}</w:t>
        <w:br/>
        <w:tab/>
        <w:t>}</w:t>
        <w:br/>
        <w:tab/>
        <w:t>else{</w:t>
        <w:br/>
        <w:tab/>
        <w:tab/>
        <w:t>cout &lt;&lt; "No Solution" &lt;&lt; endl;</w:t>
        <w:br/>
        <w:tab/>
        <w:t>}</w:t>
        <w:br/>
        <w:t>}</w:t>
      </w:r>
      <w:r>
        <w:rPr>
          <w:sz w:val="20"/>
        </w:rPr>
      </w:r>
    </w:p>
    <w:p>
      <w:pPr>
        <w:pStyle w:val="Heading2"/>
      </w:pPr>
      <w:r>
        <w:t>4--ModuleInverse</w:t>
      </w:r>
    </w:p>
    <w:p>
      <w:pPr>
        <w:pStyle w:val="ListParagraph"/>
      </w:pPr>
      <w:r>
        <w:t>// ax ≡ 1 (mod n)</w:t>
        <w:br/>
        <w:t>int Inv(int a, int n)</w:t>
        <w:br/>
        <w:t>{</w:t>
        <w:br/>
        <w:tab/>
        <w:t>int d, x, y;</w:t>
        <w:br/>
        <w:tab/>
        <w:t xml:space="preserve">d = extended_euclid(a, n, x, y);  </w:t>
        <w:br/>
        <w:tab/>
        <w:t>if(d == 1) return (x%n + n) % n;</w:t>
        <w:br/>
        <w:tab/>
        <w:t>else return -1; // no solution</w:t>
        <w:br/>
        <w:t>}</w:t>
      </w:r>
      <w:r>
        <w:rPr>
          <w:sz w:val="20"/>
        </w:rPr>
      </w:r>
    </w:p>
    <w:p>
      <w:pPr>
        <w:pStyle w:val="Heading2"/>
      </w:pPr>
      <w:r>
        <w:t>5--Prime</w:t>
      </w:r>
    </w:p>
    <w:p>
      <w:pPr>
        <w:pStyle w:val="ListParagraph"/>
      </w:pPr>
      <w:r>
        <w:t>#include &lt;iostream&gt;</w:t>
        <w:br/>
        <w:t>#include &lt;cmath&gt;</w:t>
        <w:br/>
        <w:t>using namespace std;</w:t>
        <w:br/>
        <w:br/>
        <w:t>bool is_prime(int u)</w:t>
        <w:br/>
        <w:t>{</w:t>
        <w:br/>
        <w:tab/>
        <w:t>if(u == 0 || u == 1) return false;</w:t>
        <w:br/>
        <w:tab/>
        <w:t>if(u == 2) return true;</w:t>
        <w:br/>
        <w:tab/>
        <w:t>if(u % 2 == 0) return false;</w:t>
        <w:br/>
        <w:tab/>
        <w:t>for (int i = 3; i &lt;= sqrt(u); i += 2)</w:t>
        <w:br/>
        <w:tab/>
        <w:tab/>
        <w:t>if(u % i == 0) return false;</w:t>
        <w:br/>
        <w:tab/>
        <w:t>return true;</w:t>
        <w:br/>
        <w:t>}</w:t>
        <w:br/>
        <w:t>int main()</w:t>
        <w:br/>
        <w:t>{</w:t>
        <w:br/>
        <w:tab/>
        <w:t>cout &lt;&lt; is_prime(23) &lt;&lt; endl;</w:t>
        <w:br/>
        <w:tab/>
        <w:t>return 0;</w:t>
        <w:br/>
        <w:t>}</w:t>
      </w:r>
      <w:r>
        <w:rPr>
          <w:sz w:val="20"/>
        </w:rPr>
      </w:r>
    </w:p>
    <w:p>
      <w:pPr>
        <w:pStyle w:val="Heading2"/>
      </w:pPr>
      <w:r>
        <w:t>6--SG</w:t>
      </w:r>
    </w:p>
    <w:p>
      <w:pPr>
        <w:pStyle w:val="ListParagraph"/>
      </w:pPr>
      <w:r>
        <w:t>//f[]：可以取走的石子个数</w:t>
        <w:br/>
        <w:t>//sg[]:0~n的SG函数值</w:t>
        <w:br/>
        <w:t>//hash[]:mex{}</w:t>
        <w:br/>
        <w:t>/*</w:t>
        <w:br/>
        <w:t>如果sg[0]^sg[1]^....^sg[n]=1的话，先手赢</w:t>
        <w:br/>
        <w:t>否则后手赢。</w:t>
        <w:br/>
        <w:t>*/</w:t>
        <w:br/>
        <w:t xml:space="preserve">int f[N],sg[N],hash[N];     </w:t>
        <w:br/>
        <w:t>void getSG(int n)</w:t>
        <w:br/>
        <w:t>{</w:t>
        <w:br/>
        <w:t xml:space="preserve">    int i,j;</w:t>
        <w:br/>
        <w:t xml:space="preserve">    memset(sg,0,sizeof(sg));</w:t>
        <w:br/>
        <w:t xml:space="preserve">    for(i=1;i&lt;=n;i++)</w:t>
        <w:br/>
        <w:t xml:space="preserve">    {</w:t>
        <w:br/>
        <w:t xml:space="preserve">        memset(hash,0,sizeof(hash));</w:t>
        <w:br/>
        <w:t xml:space="preserve">        for(j=1;f[j]&lt;=i;j++)</w:t>
        <w:br/>
        <w:t xml:space="preserve">            hash[sg[i-f[j]]]=1;</w:t>
        <w:br/>
        <w:t xml:space="preserve">        for(j=0;j&lt;=n;j++)    //求mes{}中未出现的最小的非负整数</w:t>
        <w:br/>
        <w:t xml:space="preserve">        {</w:t>
        <w:br/>
        <w:t xml:space="preserve">            if(hash[j]==0)</w:t>
        <w:br/>
        <w:t xml:space="preserve">            {</w:t>
        <w:br/>
        <w:t xml:space="preserve">                sg[i]=j;</w:t>
        <w:br/>
        <w:t xml:space="preserve">                break;</w:t>
        <w:br/>
        <w:t xml:space="preserve">            }</w:t>
        <w:br/>
        <w:t xml:space="preserve">        }</w:t>
        <w:br/>
        <w:t xml:space="preserve">    }</w:t>
        <w:br/>
        <w:t>}</w:t>
        <w:br/>
        <w:br/>
        <w:t>//注意 S数组要按从小到大排序 SG函数要初始化为-1 对于每个集合只需初始化1遍</w:t>
        <w:br/>
        <w:t>//n是集合s的大小 S[i]是定义的特殊取法规则的数组</w:t>
        <w:br/>
        <w:t>int s[110],sg[10010],n;</w:t>
        <w:br/>
        <w:t>int SG_dfs(int x)</w:t>
        <w:br/>
        <w:t>{</w:t>
        <w:br/>
        <w:t xml:space="preserve">    int i;</w:t>
        <w:br/>
        <w:t xml:space="preserve">    if(sg[x]!=-1)</w:t>
        <w:br/>
        <w:t xml:space="preserve">        return sg[x];</w:t>
        <w:br/>
        <w:t xml:space="preserve">    bool vis[110];</w:t>
        <w:br/>
        <w:t xml:space="preserve">    memset(vis,0,sizeof(vis));</w:t>
        <w:br/>
        <w:t xml:space="preserve">    for(i=0;i&lt;n;i++)</w:t>
        <w:br/>
        <w:t xml:space="preserve">    {</w:t>
        <w:br/>
        <w:t xml:space="preserve">        if(x&gt;=s[i])</w:t>
        <w:br/>
        <w:t xml:space="preserve">        {</w:t>
        <w:br/>
        <w:t xml:space="preserve">            SG_dfs(x-s[i]);</w:t>
        <w:br/>
        <w:t xml:space="preserve">            vis[sg[x-s[i]]]=1;</w:t>
        <w:br/>
        <w:t xml:space="preserve">        }</w:t>
        <w:br/>
        <w:t xml:space="preserve">    }</w:t>
        <w:br/>
        <w:t xml:space="preserve">    int e;</w:t>
        <w:br/>
        <w:t xml:space="preserve">    for(i=0;;i++)</w:t>
        <w:br/>
        <w:t xml:space="preserve">        if(!vis[i])</w:t>
        <w:br/>
        <w:t xml:space="preserve">        {</w:t>
        <w:br/>
        <w:t xml:space="preserve">            e=i;</w:t>
        <w:br/>
        <w:t xml:space="preserve">            break;</w:t>
        <w:br/>
        <w:t xml:space="preserve">        }</w:t>
        <w:br/>
        <w:t xml:space="preserve">    return sg[x]=e;</w:t>
        <w:br/>
        <w:t>}</w:t>
      </w:r>
      <w:r>
        <w:rPr>
          <w:sz w:val="20"/>
        </w:rPr>
      </w:r>
    </w:p>
    <w:p>
      <w:pPr>
        <w:pStyle w:val="Heading2"/>
      </w:pPr>
      <w:r>
        <w:t>7--SlevePrime</w:t>
      </w:r>
    </w:p>
    <w:p>
      <w:pPr>
        <w:pStyle w:val="ListParagraph"/>
      </w:pPr>
      <w:r>
        <w:t>#include &lt;cstdlib&gt;</w:t>
        <w:br/>
        <w:t xml:space="preserve">#include &lt;cstdio&gt; </w:t>
        <w:br/>
        <w:t>#include &lt;cstring&gt;</w:t>
        <w:br/>
        <w:t>#include &lt;cmath&gt;</w:t>
        <w:br/>
        <w:br/>
        <w:t>const int M = 1000; // M : size</w:t>
        <w:br/>
        <w:t>bool mark[M]; // true : prime number</w:t>
        <w:br/>
        <w:t>void sieve_prime()</w:t>
        <w:br/>
        <w:t>{</w:t>
        <w:br/>
        <w:tab/>
        <w:t>memset(mark, true, sizeof(mark));</w:t>
        <w:br/>
        <w:tab/>
        <w:t>mark[0] = mark[1] = false;</w:t>
        <w:br/>
        <w:tab/>
        <w:t>for(int i=2; i &lt;= sqrt(M) ;i++) {</w:t>
        <w:br/>
        <w:tab/>
        <w:tab/>
        <w:t>if(mark[i]) {</w:t>
        <w:br/>
        <w:tab/>
        <w:tab/>
        <w:tab/>
        <w:t>for(int j=i*i; j &lt; M ;j+=i)</w:t>
        <w:br/>
        <w:tab/>
        <w:tab/>
        <w:tab/>
        <w:t>mark[j] = false;</w:t>
        <w:br/>
        <w:tab/>
        <w:tab/>
        <w:t>}</w:t>
        <w:br/>
        <w:tab/>
        <w:t>}</w:t>
        <w:br/>
        <w:t>}</w:t>
        <w:br/>
        <w:br/>
        <w:t>int main()</w:t>
        <w:br/>
        <w:t>{</w:t>
        <w:br/>
        <w:tab/>
        <w:br/>
        <w:t>}</w:t>
      </w:r>
      <w:r>
        <w:rPr>
          <w:sz w:val="20"/>
        </w:rPr>
      </w:r>
    </w:p>
    <w:p>
      <w:pPr>
        <w:pStyle w:val="Heading2"/>
      </w:pPr>
      <w:r>
        <w:t>8--Subset</w:t>
      </w:r>
    </w:p>
    <w:p>
      <w:pPr>
        <w:pStyle w:val="ListParagraph"/>
      </w:pPr>
      <w:r>
        <w:t>#include &lt;iostream&gt;</w:t>
        <w:br/>
        <w:t>#include &lt;vector&gt;</w:t>
        <w:br/>
        <w:t>#include &lt;set&gt;</w:t>
        <w:br/>
        <w:t>using namespace std;</w:t>
        <w:br/>
        <w:br/>
        <w:t>const int Size = 25;</w:t>
        <w:br/>
        <w:t>set&lt;int&gt; GetSubset(int K)</w:t>
        <w:br/>
        <w:t>{</w:t>
        <w:br/>
        <w:tab/>
        <w:t>set&lt;int&gt; res;</w:t>
        <w:br/>
        <w:tab/>
        <w:t>int comb = (1 &lt;&lt; K) - 1;</w:t>
        <w:br/>
        <w:tab/>
        <w:t>while(comb &lt; 1 &lt;&lt; Size)</w:t>
        <w:br/>
        <w:tab/>
        <w:t>{</w:t>
        <w:br/>
        <w:tab/>
        <w:tab/>
        <w:t>res.insert(comb);</w:t>
        <w:br/>
        <w:tab/>
        <w:tab/>
        <w:t>int x = comb &amp; -comb, y = comb + x;</w:t>
        <w:br/>
        <w:tab/>
        <w:tab/>
        <w:t>comb = ((comb &amp; ~y) / x &gt;&gt; 1) | y;</w:t>
        <w:br/>
        <w:tab/>
        <w:t>}</w:t>
        <w:br/>
        <w:tab/>
        <w:t>return res;</w:t>
        <w:br/>
        <w:t>}</w:t>
        <w:br/>
        <w:t>int main()</w:t>
        <w:br/>
        <w:t>{</w:t>
        <w:br/>
        <w:tab/>
        <w:t>cout &lt;&lt; GetSubset(2).size() &lt;&lt; endl;</w:t>
        <w:br/>
        <w:tab/>
        <w:t>return 0;</w:t>
        <w:br/>
        <w:t>}</w:t>
      </w:r>
      <w:r>
        <w:rPr>
          <w:sz w:val="20"/>
        </w:rPr>
      </w:r>
    </w:p>
    <w:p>
      <w:r>
        <w:br w:type="page"/>
      </w:r>
    </w:p>
    <w:p>
      <w:pPr>
        <w:pStyle w:val="Heading1"/>
        <w:jc w:val="center"/>
      </w:pPr>
      <w:r>
        <w:t>-------Others-------</w:t>
      </w:r>
    </w:p>
    <w:p>
      <w:pPr>
        <w:pStyle w:val="Heading2"/>
      </w:pPr>
      <w:r>
        <w:t>1--discrete</w:t>
      </w:r>
    </w:p>
    <w:p>
      <w:pPr>
        <w:pStyle w:val="ListParagraph"/>
      </w:pPr>
      <w:r>
        <w:rPr>
          <w:sz w:val="20"/>
        </w:rPr>
      </w:r>
    </w:p>
    <w:p>
      <w:pPr>
        <w:pStyle w:val="Heading2"/>
      </w:pPr>
      <w:r>
        <w:t>2--radixsort</w:t>
      </w:r>
    </w:p>
    <w:p>
      <w:pPr>
        <w:pStyle w:val="ListParagraph"/>
      </w:pPr>
      <w:r>
        <w:t>#include&lt;iostream&gt;</w:t>
        <w:br/>
        <w:t>using namespace std;</w:t>
        <w:br/>
        <w:br/>
        <w:t>#define   MAXSIZE   10000</w:t>
        <w:br/>
        <w:t>//获取一个数的长度</w:t>
        <w:br/>
        <w:t>int length(int a){</w:t>
        <w:br/>
        <w:t xml:space="preserve">    int num = 0;</w:t>
        <w:br/>
        <w:t xml:space="preserve">    while(a){</w:t>
        <w:br/>
        <w:t xml:space="preserve">        a/=10;</w:t>
        <w:br/>
        <w:t xml:space="preserve">        num++;</w:t>
        <w:br/>
        <w:t xml:space="preserve">    }</w:t>
        <w:br/>
        <w:t xml:space="preserve">    return num;</w:t>
        <w:br/>
        <w:t>}</w:t>
        <w:br/>
        <w:t>//获取数组最长的数的长度</w:t>
        <w:br/>
        <w:t>int maxLength(int ar[],int n) {</w:t>
        <w:br/>
        <w:t xml:space="preserve">        int malen = 0;</w:t>
        <w:br/>
        <w:t xml:space="preserve">        for (int i = 0; i &lt; n; i++) {</w:t>
        <w:br/>
        <w:t xml:space="preserve">            int currentLength = length(ar[i]);</w:t>
        <w:br/>
        <w:t xml:space="preserve">            if (malen &lt; currentLength) {</w:t>
        <w:br/>
        <w:t xml:space="preserve">                malen = currentLength;</w:t>
        <w:br/>
        <w:t xml:space="preserve">            }</w:t>
        <w:br/>
        <w:t xml:space="preserve">        }</w:t>
        <w:br/>
        <w:t xml:space="preserve">        return malen;</w:t>
        <w:br/>
        <w:t xml:space="preserve">    }</w:t>
        <w:br/>
        <w:t>//获取x右往左从0开始的第d位数字</w:t>
        <w:br/>
        <w:t>int getdigit(int x, int d) {</w:t>
        <w:br/>
        <w:t xml:space="preserve">        int a[] = { 1, 10, 100, 1000, 10000, 100000, 1000000, 10000000, 100000000, 1000000000 };</w:t>
        <w:br/>
        <w:t xml:space="preserve">        return ((x / a[d]) % 10);</w:t>
        <w:br/>
        <w:t>}</w:t>
        <w:br/>
        <w:br/>
        <w:t>void lsdradix_sort(int arr[],int d,int n)</w:t>
        <w:br/>
        <w:t>{</w:t>
        <w:br/>
        <w:t xml:space="preserve">    const int radix = 10;</w:t>
        <w:br/>
        <w:t xml:space="preserve">    int count[radix], i, j;</w:t>
        <w:br/>
        <w:t xml:space="preserve">    int *bucket = new int[n];</w:t>
        <w:br/>
        <w:br/>
        <w:t xml:space="preserve">    //按照分配标准依次进行排序过程</w:t>
        <w:br/>
        <w:t xml:space="preserve">    for(int k = 1; k &lt;= d; ++k)</w:t>
        <w:br/>
        <w:t xml:space="preserve">    {</w:t>
        <w:br/>
        <w:t xml:space="preserve">        //置空</w:t>
        <w:br/>
        <w:t xml:space="preserve">        for(i = 0; i &lt; radix; i++)</w:t>
        <w:br/>
        <w:t xml:space="preserve">        {</w:t>
        <w:br/>
        <w:t xml:space="preserve">            count[i] = 0;</w:t>
        <w:br/>
        <w:t xml:space="preserve">        }</w:t>
        <w:br/>
        <w:t xml:space="preserve">        //统计各个桶中所盛数据个数</w:t>
        <w:br/>
        <w:t xml:space="preserve">        for(i = 0; i &lt; n; i++)</w:t>
        <w:br/>
        <w:t xml:space="preserve">        {</w:t>
        <w:br/>
        <w:t xml:space="preserve">           count[getdigit(arr[i], k)]++;</w:t>
        <w:br/>
        <w:t xml:space="preserve">        }</w:t>
        <w:br/>
        <w:t xml:space="preserve">        //count[i]表示第i个桶的右边界索引</w:t>
        <w:br/>
        <w:t xml:space="preserve">        for(i = 1; i &lt; radix; i++)</w:t>
        <w:br/>
        <w:t xml:space="preserve">        {</w:t>
        <w:br/>
        <w:t xml:space="preserve">            count[i] = count[i] + count[i-1];</w:t>
        <w:br/>
        <w:t xml:space="preserve">        }</w:t>
        <w:br/>
        <w:t xml:space="preserve">        for(i = n-1;i &gt;= 0; --i)        //这里要从右向左扫描，保证排序稳定性</w:t>
        <w:br/>
        <w:t xml:space="preserve">        {</w:t>
        <w:br/>
        <w:t xml:space="preserve">            j = getdigit(arr[i], k);  //例如：576的第3位是5</w:t>
        <w:br/>
        <w:t xml:space="preserve">            bucket[count[j]-1] = arr[i];</w:t>
        <w:br/>
        <w:t xml:space="preserve">            /**</w:t>
        <w:br/>
        <w:t xml:space="preserve">            这里要注意的是，count的内容是不会重复的</w:t>
        <w:br/>
        <w:t xml:space="preserve">            因为在上一个循环中就已经规定了各位占多少位数了。</w:t>
        <w:br/>
        <w:t xml:space="preserve">            */</w:t>
        <w:br/>
        <w:t xml:space="preserve">            --count[j];               //对应桶的装入数据索引减一</w:t>
        <w:br/>
        <w:t xml:space="preserve">        }</w:t>
        <w:br/>
        <w:t xml:space="preserve">        //注意：此时count[i]为第i个桶左边界</w:t>
        <w:br/>
        <w:t xml:space="preserve">        //从各个桶中收集数据</w:t>
        <w:br/>
        <w:t xml:space="preserve">        for(i = 0,j = 0; i &lt; n; ++i, ++j)</w:t>
        <w:br/>
        <w:t xml:space="preserve">        {</w:t>
        <w:br/>
        <w:t xml:space="preserve">            arr[i] = bucket[j];</w:t>
        <w:br/>
        <w:t xml:space="preserve">        }</w:t>
        <w:br/>
        <w:t xml:space="preserve">    }</w:t>
        <w:br/>
        <w:t xml:space="preserve">    delete [] bucket;</w:t>
        <w:br/>
        <w:t>}</w:t>
        <w:br/>
        <w:br/>
        <w:t>int main()</w:t>
        <w:br/>
        <w:t>{</w:t>
        <w:br/>
        <w:t xml:space="preserve">    int  br[10] = {789, 80, 90, 589, 998, 965, 852, 123, 456, 20};</w:t>
        <w:br/>
        <w:t xml:space="preserve">    int len = maxLength(br,10);</w:t>
        <w:br/>
        <w:t xml:space="preserve">    lsdradix_sort(br,len,3);</w:t>
        <w:br/>
        <w:t xml:space="preserve">    for(int i=0;i&lt;10;i++)</w:t>
        <w:br/>
        <w:t xml:space="preserve">        cout&lt;&lt;br[i]&lt;&lt;" ";</w:t>
        <w:br/>
        <w:t xml:space="preserve">    cout&lt;&lt;endl;</w:t>
        <w:br/>
        <w:t xml:space="preserve">    return 0;</w:t>
        <w:br/>
        <w:t>}</w:t>
      </w:r>
      <w:r>
        <w:rPr>
          <w:sz w:val="20"/>
        </w:rPr>
      </w:r>
    </w:p>
    <w:p>
      <w:pPr>
        <w:pStyle w:val="Heading2"/>
      </w:pPr>
      <w:r>
        <w:t>3--sort</w:t>
      </w:r>
    </w:p>
    <w:p>
      <w:pPr>
        <w:pStyle w:val="ListParagraph"/>
      </w:pPr>
      <w:r>
        <w:t>#include &lt;iostream&gt;</w:t>
        <w:br/>
        <w:t>#include &lt;map&gt;</w:t>
        <w:br/>
        <w:t>using namespace std;</w:t>
        <w:br/>
        <w:t>void exch(int &amp;a,int &amp;b)</w:t>
        <w:br/>
        <w:t>{</w:t>
        <w:br/>
        <w:t xml:space="preserve">    int t=a;</w:t>
        <w:br/>
        <w:t xml:space="preserve">    a=b;</w:t>
        <w:br/>
        <w:t xml:space="preserve">    b=t;</w:t>
        <w:br/>
        <w:t>}</w:t>
        <w:br/>
        <w:t>void charu(int a[],int n){</w:t>
        <w:br/>
        <w:t xml:space="preserve">    for(int i=1;i&lt;n;i++){</w:t>
        <w:br/>
        <w:t xml:space="preserve">        for(int j=i;j&gt;0&amp;&amp;a[j]&lt;a[j-1];j--)</w:t>
        <w:br/>
        <w:t xml:space="preserve">            exch(a[j],a[j-1]);</w:t>
        <w:br/>
        <w:t xml:space="preserve">    }</w:t>
        <w:br/>
        <w:t>}</w:t>
        <w:br/>
        <w:t>void maopao(int a[],int n){</w:t>
        <w:br/>
        <w:t xml:space="preserve">    for(int i=0;i&lt;n;i++)</w:t>
        <w:br/>
        <w:t xml:space="preserve">        for(int j=0;j&lt;n;j++)</w:t>
        <w:br/>
        <w:t xml:space="preserve">        if(a[i]&gt;a[j]) exch(a[i],a[j]);</w:t>
        <w:br/>
        <w:t>}</w:t>
        <w:br/>
        <w:t>void xuanze(int a[],int n){</w:t>
        <w:br/>
        <w:t xml:space="preserve">    for(int i=0;i&lt;n;i++)</w:t>
        <w:br/>
        <w:t xml:space="preserve">    {</w:t>
        <w:br/>
        <w:t xml:space="preserve">        int mi=a[i];</w:t>
        <w:br/>
        <w:t xml:space="preserve">        int t = -1;</w:t>
        <w:br/>
        <w:t xml:space="preserve">        for(int j=i+1;j&lt;n;j++)</w:t>
        <w:br/>
        <w:t xml:space="preserve">            if(a[j]&lt;mi)</w:t>
        <w:br/>
        <w:t xml:space="preserve">                {mi=a[j];t = j;}</w:t>
        <w:br/>
        <w:t xml:space="preserve">        if(t!=-1)</w:t>
        <w:br/>
        <w:t xml:space="preserve">            exch(a[i],a[t]);</w:t>
        <w:br/>
        <w:t xml:space="preserve">    }</w:t>
        <w:br/>
        <w:t>}</w:t>
        <w:br/>
        <w:t>void xir(int a[],int n)</w:t>
        <w:br/>
        <w:t>{</w:t>
        <w:br/>
        <w:t xml:space="preserve">    int h=1;</w:t>
        <w:br/>
        <w:t xml:space="preserve">    while(h&lt;n/3) h=3*h+1;//1,4,13,40,121,364,1093...</w:t>
        <w:br/>
        <w:t xml:space="preserve">    while(h&gt;=1)</w:t>
        <w:br/>
        <w:t xml:space="preserve">    {</w:t>
        <w:br/>
        <w:t xml:space="preserve">        for(int i=h;i&lt;n;i++)</w:t>
        <w:br/>
        <w:t xml:space="preserve">        {</w:t>
        <w:br/>
        <w:t xml:space="preserve">            for(int j=i;j&gt;=h&amp;&amp;a[j]&lt;a[j-h];j-=h)</w:t>
        <w:br/>
        <w:t xml:space="preserve">                exch(a[j],a[j-h]);</w:t>
        <w:br/>
        <w:br/>
        <w:t xml:space="preserve">        }</w:t>
        <w:br/>
        <w:t xml:space="preserve">        h/=3;</w:t>
        <w:br/>
        <w:t xml:space="preserve">    }</w:t>
        <w:br/>
        <w:t>}</w:t>
        <w:br/>
        <w:t>int b[1000];</w:t>
        <w:br/>
        <w:t>void guibing(int a[],int lo,int mid,int hi)</w:t>
        <w:br/>
        <w:t>{</w:t>
        <w:br/>
        <w:t xml:space="preserve">    int i=lo;</w:t>
        <w:br/>
        <w:t xml:space="preserve">    int j=mid+1;</w:t>
        <w:br/>
        <w:t xml:space="preserve">    for(int k=lo;k&lt;=hi;k++)</w:t>
        <w:br/>
        <w:t xml:space="preserve">        b[k]=a[k];</w:t>
        <w:br/>
        <w:t xml:space="preserve">    for(int k=lo;k&lt;=hi;k++)</w:t>
        <w:br/>
        <w:t xml:space="preserve">        if(i&gt;mid) a[k]=b[j++];</w:t>
        <w:br/>
        <w:t xml:space="preserve">        else if(j&gt;hi) a[k]=b[i++];</w:t>
        <w:br/>
        <w:t xml:space="preserve">        else if(b[j]&lt;b[i]) a[k]=b[j++];</w:t>
        <w:br/>
        <w:t xml:space="preserve">        else a[k]=b[i++];</w:t>
        <w:br/>
        <w:t>}</w:t>
        <w:br/>
        <w:t>void guibingsort(int a[],int lo,int hi)</w:t>
        <w:br/>
        <w:t>{</w:t>
        <w:br/>
        <w:t xml:space="preserve">    if(hi&lt;=lo) return ;</w:t>
        <w:br/>
        <w:t xml:space="preserve">    int mid=lo+(hi-lo)/2;</w:t>
        <w:br/>
        <w:t xml:space="preserve">    guibingsort(a,lo,mid);</w:t>
        <w:br/>
        <w:t xml:space="preserve">    guibingsort(a,mid+1,hi);</w:t>
        <w:br/>
        <w:t xml:space="preserve">    guibing(a,lo,mid,hi);</w:t>
        <w:br/>
        <w:t>}</w:t>
        <w:br/>
        <w:t>void guibingxiadaoshang(int a[],int n)</w:t>
        <w:br/>
        <w:t>{</w:t>
        <w:br/>
        <w:t xml:space="preserve">    for(int sz=1;sz&lt;n;sz+=sz)</w:t>
        <w:br/>
        <w:t xml:space="preserve">        for(int lo=0;lo&lt;n-sz;lo+=sz+sz)</w:t>
        <w:br/>
        <w:t xml:space="preserve">        guibing(a,lo,lo+sz-1,min(lo+sz+sz-1,n-1));</w:t>
        <w:br/>
        <w:t>}</w:t>
        <w:br/>
        <w:t>int qiefen(int a[],int lo,int hi)</w:t>
        <w:br/>
        <w:t>{</w:t>
        <w:br/>
        <w:t xml:space="preserve">    int i=lo;int j=hi+1;</w:t>
        <w:br/>
        <w:t xml:space="preserve">    if(j&lt;=i) return i;</w:t>
        <w:br/>
        <w:t xml:space="preserve">    int v = a[lo];</w:t>
        <w:br/>
        <w:t xml:space="preserve">    while(1)</w:t>
        <w:br/>
        <w:t xml:space="preserve">    {</w:t>
        <w:br/>
        <w:t xml:space="preserve">        while(i&lt;j &amp;&amp; v&lt;a[--j]);</w:t>
        <w:br/>
        <w:t xml:space="preserve">        while(i&lt;j &amp;&amp; a[++i]&lt;v);</w:t>
        <w:br/>
        <w:t xml:space="preserve">        if(i&gt;=j) break;</w:t>
        <w:br/>
        <w:t xml:space="preserve">        exch(a[i],a[j]);</w:t>
        <w:br/>
        <w:t xml:space="preserve">    }</w:t>
        <w:br/>
        <w:t xml:space="preserve">    exch(a[lo],a[j]);</w:t>
        <w:br/>
        <w:t xml:space="preserve">    return j;</w:t>
        <w:br/>
        <w:t>}</w:t>
        <w:br/>
        <w:t>void quicksort(int a[],int lo,int hi)</w:t>
        <w:br/>
        <w:t>{</w:t>
        <w:br/>
        <w:t xml:space="preserve">    if(hi&lt;=lo) return ;</w:t>
        <w:br/>
        <w:t xml:space="preserve">    int j=qiefen(a,lo,hi);</w:t>
        <w:br/>
        <w:t xml:space="preserve">    quicksort(a,lo,j-1);</w:t>
        <w:br/>
        <w:t xml:space="preserve">    quicksort(a,j+1,hi);</w:t>
        <w:br/>
        <w:t>}</w:t>
        <w:br/>
        <w:t>void sink(int a[],int k,int n)</w:t>
        <w:br/>
        <w:t>{</w:t>
        <w:br/>
        <w:t xml:space="preserve">    while(2*k&lt;=n)</w:t>
        <w:br/>
        <w:t xml:space="preserve">    {</w:t>
        <w:br/>
        <w:t xml:space="preserve">        int j=2*k;</w:t>
        <w:br/>
        <w:t xml:space="preserve">        if(j&lt;n &amp;&amp; a[j]&lt;a[j+1])j++;</w:t>
        <w:br/>
        <w:t xml:space="preserve">        if(a[k]&gt;=a[j]) break;</w:t>
        <w:br/>
        <w:t xml:space="preserve">        exch(a[k],a[j]);</w:t>
        <w:br/>
        <w:t xml:space="preserve">        k=j;</w:t>
        <w:br/>
        <w:t xml:space="preserve">    }</w:t>
        <w:br/>
        <w:t>}</w:t>
        <w:br/>
        <w:t>void duipaixu(int a[],int n)</w:t>
        <w:br/>
        <w:t>{</w:t>
        <w:br/>
        <w:t xml:space="preserve">    for(int k=n/2;k&gt;=1;k--)</w:t>
        <w:br/>
        <w:t xml:space="preserve">        sink(a,k,n);</w:t>
        <w:br/>
        <w:t xml:space="preserve">    while(n&gt;1){</w:t>
        <w:br/>
        <w:t xml:space="preserve">        exch(a[1],a[n--]);//左节点2k所以是a[1]，若左节点是2k-1这里就是a[0]</w:t>
        <w:br/>
        <w:t xml:space="preserve">        sink(a,1,n);</w:t>
        <w:br/>
        <w:t xml:space="preserve">    }</w:t>
        <w:br/>
        <w:t>}</w:t>
        <w:br/>
        <w:br/>
        <w:t>int main()</w:t>
        <w:br/>
        <w:t>{</w:t>
        <w:br/>
        <w:t xml:space="preserve">    int aaa[]={7,5,3,2,1,4,8,9};</w:t>
        <w:br/>
        <w:t xml:space="preserve">    int bbb[]={7,5,3,2,1,4,8,9};</w:t>
        <w:br/>
        <w:t xml:space="preserve">    int ccc[]={7,5,3,2,1,4,8,9};</w:t>
        <w:br/>
        <w:t xml:space="preserve">    int ddd[]={7,5,3,2,1,4,8,9};</w:t>
        <w:br/>
        <w:t xml:space="preserve">    int fff[]={0,7,5,3,2,1,4,8,9};</w:t>
        <w:br/>
        <w:t xml:space="preserve">    xuanze(ddd,9);</w:t>
        <w:br/>
        <w:t xml:space="preserve">    guibingsort(aaa,0,7);</w:t>
        <w:br/>
        <w:t xml:space="preserve">    guibingxiadaoshang(bbb,8);</w:t>
        <w:br/>
        <w:t xml:space="preserve">    duipaixu(fff,8);</w:t>
        <w:br/>
        <w:t xml:space="preserve">    quicksort(ccc,0,7);</w:t>
        <w:br/>
        <w:t xml:space="preserve">    for(int i=0;i&lt;8;i++)</w:t>
        <w:br/>
        <w:t xml:space="preserve">        cout&lt;&lt;aaa[i];</w:t>
        <w:br/>
        <w:t xml:space="preserve">    cout&lt;&lt;endl;</w:t>
        <w:br/>
        <w:t xml:space="preserve">    for(int i=0;i&lt;8;i++)</w:t>
        <w:br/>
        <w:t xml:space="preserve">        cout&lt;&lt;bbb[i];</w:t>
        <w:br/>
        <w:t xml:space="preserve">    cout&lt;&lt;endl;</w:t>
        <w:br/>
        <w:t xml:space="preserve">    for(int i=0;i&lt;8;i++)</w:t>
        <w:br/>
        <w:t xml:space="preserve">        cout&lt;&lt;ccc[i];</w:t>
        <w:br/>
        <w:t xml:space="preserve">    cout&lt;&lt;endl;</w:t>
        <w:br/>
        <w:t xml:space="preserve">    for(int i=0;i&lt;8;i++)</w:t>
        <w:br/>
        <w:t xml:space="preserve">        cout&lt;&lt;ddd[i];</w:t>
        <w:br/>
        <w:t xml:space="preserve">    cout&lt;&lt;endl;</w:t>
        <w:br/>
        <w:t xml:space="preserve">    for(int i=1;i&lt;9;i++)</w:t>
        <w:br/>
        <w:t xml:space="preserve">        cout&lt;&lt;fff[i];</w:t>
        <w:br/>
        <w:t xml:space="preserve">    cout&lt;&lt;endl;</w:t>
        <w:br/>
        <w:t xml:space="preserve">    return 0;</w:t>
        <w:br/>
        <w:t>}</w:t>
      </w:r>
      <w:r>
        <w:rPr>
          <w:sz w:val="20"/>
        </w:rPr>
      </w:r>
    </w:p>
    <w:p>
      <w:r>
        <w:br w:type="page"/>
      </w:r>
    </w:p>
    <w:p>
      <w:pPr>
        <w:pStyle w:val="Heading1"/>
        <w:jc w:val="center"/>
      </w:pPr>
      <w:r>
        <w:t>-------String-------</w:t>
      </w:r>
    </w:p>
    <w:p>
      <w:pPr>
        <w:pStyle w:val="Heading2"/>
      </w:pPr>
      <w:r>
        <w:t>1--dictionary</w:t>
      </w:r>
    </w:p>
    <w:p>
      <w:pPr>
        <w:pStyle w:val="ListParagraph"/>
      </w:pPr>
      <w:r>
        <w:t>/*</w:t>
        <w:br/>
        <w:t>先输入一大堆字典，然后再输入一大堆查询，问是否在字典里面，或者增加、删除或替换一个字符后是否在字典里面。</w:t>
        <w:br/>
        <w:t>其中有几个比较坑的地方，比如输出是要按照输入的顺序的，输入的单词可能有前几个是重复的等等。</w:t>
        <w:br/>
        <w:t>*/</w:t>
        <w:br/>
        <w:br/>
        <w:br/>
        <w:t>#include &lt;iostream&gt;</w:t>
        <w:br/>
        <w:t>#include &lt;cstdio&gt;</w:t>
        <w:br/>
        <w:t>#include &lt;vector&gt;</w:t>
        <w:br/>
        <w:t>#include &lt;algorithm&gt;</w:t>
        <w:br/>
        <w:t>#include &lt;cstring&gt;</w:t>
        <w:br/>
        <w:t>#include &lt;map&gt;</w:t>
        <w:br/>
        <w:br/>
        <w:br/>
        <w:t>using namespace std;</w:t>
        <w:br/>
        <w:br/>
        <w:br/>
        <w:t>struct node{</w:t>
        <w:br/>
        <w:t xml:space="preserve">    char c;</w:t>
        <w:br/>
        <w:t xml:space="preserve">    bool ed;</w:t>
        <w:br/>
        <w:t xml:space="preserve">    vector&lt;node*&gt; son;</w:t>
        <w:br/>
        <w:t xml:space="preserve">    node (){</w:t>
        <w:br/>
        <w:t xml:space="preserve">        ed = false;</w:t>
        <w:br/>
        <w:t xml:space="preserve">    }</w:t>
        <w:br/>
        <w:t xml:space="preserve">    node (char d){</w:t>
        <w:br/>
        <w:t xml:space="preserve">        c = d;</w:t>
        <w:br/>
        <w:t xml:space="preserve">        ed = false;</w:t>
        <w:br/>
        <w:t xml:space="preserve">    }</w:t>
        <w:br/>
        <w:t>};</w:t>
        <w:br/>
        <w:t>map &lt;string,int&gt; order;&lt;//这个是存字符串顺序的</w:t>
        <w:br/>
        <w:t>bool cmp(string a,string b){//对答案进行排序</w:t>
        <w:br/>
        <w:t xml:space="preserve">    return order[a]&lt;order[b];</w:t>
        <w:br/>
        <w:t>}</w:t>
        <w:br/>
        <w:t>int number;</w:t>
        <w:br/>
        <w:t>node top;</w:t>
        <w:br/>
        <w:t>node *now;</w:t>
        <w:br/>
        <w:t>string tem;</w:t>
        <w:br/>
        <w:br/>
        <w:br/>
        <w:t>vector&lt;string&gt; ans;</w:t>
        <w:br/>
        <w:t>bool found(string a){//在答案集里找重复</w:t>
        <w:br/>
        <w:t xml:space="preserve">    for(int i = 0;i&lt;ans.size();i++)</w:t>
        <w:br/>
        <w:t xml:space="preserve">    {</w:t>
        <w:br/>
        <w:t xml:space="preserve">        if(ans[i]==a)</w:t>
        <w:br/>
        <w:t xml:space="preserve">            return true;</w:t>
        <w:br/>
        <w:t xml:space="preserve">    }</w:t>
        <w:br/>
        <w:t xml:space="preserve">    return false;</w:t>
        <w:br/>
        <w:t>}</w:t>
        <w:br/>
        <w:t>void buildtree(node *p,string s,int pos){//建立字典树</w:t>
        <w:br/>
        <w:t xml:space="preserve">    if(pos &gt;= s.length()){</w:t>
        <w:br/>
        <w:t xml:space="preserve">        p-&gt;ed = true;</w:t>
        <w:br/>
        <w:t xml:space="preserve">        return;</w:t>
        <w:br/>
        <w:t xml:space="preserve">    }</w:t>
        <w:br/>
        <w:t xml:space="preserve">    bool yes = false;</w:t>
        <w:br/>
        <w:t xml:space="preserve">    for(int i = 0 ; i &lt; p-&gt;son.size() ; i++){</w:t>
        <w:br/>
        <w:t xml:space="preserve">        node *ww  = p-&gt;son[i];</w:t>
        <w:br/>
        <w:t xml:space="preserve">        if(ww-&gt;c == s[pos]){</w:t>
        <w:br/>
        <w:t xml:space="preserve">            buildtree(ww,s,pos+1);</w:t>
        <w:br/>
        <w:t xml:space="preserve">            yes = true;</w:t>
        <w:br/>
        <w:t xml:space="preserve">            break;</w:t>
        <w:br/>
        <w:t xml:space="preserve">        }</w:t>
        <w:br/>
        <w:t xml:space="preserve">    }</w:t>
        <w:br/>
        <w:t xml:space="preserve">    if(!yes)</w:t>
        <w:br/>
        <w:t xml:space="preserve">    {</w:t>
        <w:br/>
        <w:t xml:space="preserve">        node* ww = new node;</w:t>
        <w:br/>
        <w:t xml:space="preserve">        ww -&gt; c = s[pos];</w:t>
        <w:br/>
        <w:t xml:space="preserve">        p-&gt;son.push_back(ww);</w:t>
        <w:br/>
        <w:t xml:space="preserve">        buildtree(p-&gt;son.back(),s,pos+1);</w:t>
        <w:br/>
        <w:t xml:space="preserve">    }</w:t>
        <w:br/>
        <w:t>}</w:t>
        <w:br/>
        <w:br/>
        <w:br/>
        <w:t>bool exis(node *p,string s,int pos){//单词是否在树中</w:t>
        <w:br/>
        <w:t xml:space="preserve">   // cout&lt;&lt;s&lt;&lt;endl;</w:t>
        <w:br/>
        <w:t xml:space="preserve">    if(pos &gt;= s.length() &amp;&amp; p-&gt;ed)</w:t>
        <w:br/>
        <w:t xml:space="preserve">        return true;</w:t>
        <w:br/>
        <w:t xml:space="preserve">    for(int i = 0 ; i &lt; p-&gt;son.size() ; i++){</w:t>
        <w:br/>
        <w:t xml:space="preserve">        node *ww  = p-&gt;son[i];</w:t>
        <w:br/>
        <w:t xml:space="preserve">        //cout&lt;&lt;tem-&gt;c&lt;&lt;endl;</w:t>
        <w:br/>
        <w:t xml:space="preserve">        if(ww-&gt;c == s[pos])</w:t>
        <w:br/>
        <w:t xml:space="preserve">        {</w:t>
        <w:br/>
        <w:t xml:space="preserve">            return exis(ww,s,pos+1);</w:t>
        <w:br/>
        <w:t xml:space="preserve">        }</w:t>
        <w:br/>
        <w:t xml:space="preserve">    }</w:t>
        <w:br/>
        <w:t xml:space="preserve">    return false;</w:t>
        <w:br/>
        <w:t>}</w:t>
        <w:br/>
        <w:t>void rep(node *p,string s,int pos){//替换</w:t>
        <w:br/>
        <w:t xml:space="preserve">    if(pos &gt;= s.length())</w:t>
        <w:br/>
        <w:t xml:space="preserve">        return ;</w:t>
        <w:br/>
        <w:t xml:space="preserve">    int len = p-&gt;son.size();</w:t>
        <w:br/>
        <w:t xml:space="preserve">    for(int i = 0 ; i &lt; len ; i++){</w:t>
        <w:br/>
        <w:t xml:space="preserve">        node *ttt  = p-&gt;son[i];</w:t>
        <w:br/>
        <w:t xml:space="preserve">        string a = s.substr(0,pos)+ttt-&gt;c+s.substr(pos+1);</w:t>
        <w:br/>
        <w:t xml:space="preserve">        //printf("a[%d] has be %c\n",pos,ttt-&gt;c);</w:t>
        <w:br/>
        <w:t xml:space="preserve">        if(exis(now,a,0) &amp;&amp; !found(a)){</w:t>
        <w:br/>
        <w:t xml:space="preserve">            tem+=" "+a;</w:t>
        <w:br/>
        <w:t xml:space="preserve">            ans.push_back(a);</w:t>
        <w:br/>
        <w:t xml:space="preserve">        }</w:t>
        <w:br/>
        <w:t xml:space="preserve">    }</w:t>
        <w:br/>
        <w:t xml:space="preserve">    for(int i = 0 ; i &lt; len ; i++){</w:t>
        <w:br/>
        <w:t xml:space="preserve">        node *ttt  = p-&gt;son[i];</w:t>
        <w:br/>
        <w:t xml:space="preserve">        if(ttt -&gt; c == s[pos])</w:t>
        <w:br/>
        <w:t xml:space="preserve">        {</w:t>
        <w:br/>
        <w:t xml:space="preserve">            rep(ttt,s,pos+1);</w:t>
        <w:br/>
        <w:t xml:space="preserve">            break;</w:t>
        <w:br/>
        <w:t xml:space="preserve">        }</w:t>
        <w:br/>
        <w:t xml:space="preserve">    }</w:t>
        <w:br/>
        <w:t>}</w:t>
        <w:br/>
        <w:t>void inc(node *p,string s,int pos){//增加</w:t>
        <w:br/>
        <w:t xml:space="preserve">    if(pos&gt;=s.length())</w:t>
        <w:br/>
        <w:t xml:space="preserve">        return ;</w:t>
        <w:br/>
        <w:t xml:space="preserve">    int len = s.length()-pos;</w:t>
        <w:br/>
        <w:t xml:space="preserve">        for(int i = 0 ; i &lt; p-&gt;son.size() ; i++){</w:t>
        <w:br/>
        <w:t xml:space="preserve">            node *rrr  = p-&gt;son[i];</w:t>
        <w:br/>
        <w:t xml:space="preserve">            if(rrr -&gt; c == s[pos])</w:t>
        <w:br/>
        <w:t xml:space="preserve">            {</w:t>
        <w:br/>
        <w:t xml:space="preserve">                inc(rrr,s,pos+1);//___________</w:t>
        <w:br/>
        <w:t xml:space="preserve">                break;</w:t>
        <w:br/>
        <w:t xml:space="preserve">            }</w:t>
        <w:br/>
        <w:t xml:space="preserve">        }</w:t>
        <w:br/>
        <w:t xml:space="preserve">    for(int i = 0 ; i &lt; p-&gt;son.size() ; i++){</w:t>
        <w:br/>
        <w:t xml:space="preserve">        node *ttt  = p-&gt;son[i];</w:t>
        <w:br/>
        <w:t xml:space="preserve">        string a = s.substr(0,pos) + ttt-&gt;c + s.substr(pos);</w:t>
        <w:br/>
        <w:t xml:space="preserve">       // printf("now a = ");</w:t>
        <w:br/>
        <w:t xml:space="preserve">        //cout&lt;&lt;a&lt;&lt;endl;</w:t>
        <w:br/>
        <w:t xml:space="preserve">        if(exis(now,a,0) &amp;&amp; !found(a))</w:t>
        <w:br/>
        <w:t xml:space="preserve">        {</w:t>
        <w:br/>
        <w:t xml:space="preserve">            ans.push_back(a);</w:t>
        <w:br/>
        <w:t xml:space="preserve">            tem+=" "+a;</w:t>
        <w:br/>
        <w:t xml:space="preserve">        }</w:t>
        <w:br/>
        <w:t xml:space="preserve">    }</w:t>
        <w:br/>
        <w:t>}</w:t>
        <w:br/>
        <w:t>void add(node *p,string s,int pos){//末尾增加</w:t>
        <w:br/>
        <w:t xml:space="preserve">    int len = p-&gt;son.size();</w:t>
        <w:br/>
        <w:t xml:space="preserve">    if(pos &gt;= s.length()){</w:t>
        <w:br/>
        <w:t xml:space="preserve">        for(int i = 0 ;i&lt;len;i++){</w:t>
        <w:br/>
        <w:t xml:space="preserve">            node * ttt = p-&gt;son[i];</w:t>
        <w:br/>
        <w:t xml:space="preserve">            string a = s + ttt-&gt;c;</w:t>
        <w:br/>
        <w:t xml:space="preserve">            if(exis(now,a,0)&amp;&amp; !found(a)){</w:t>
        <w:br/>
        <w:t xml:space="preserve">                tem+=" " + a;</w:t>
        <w:br/>
        <w:t xml:space="preserve">                ans.push_back(a);</w:t>
        <w:br/>
        <w:t xml:space="preserve">            }</w:t>
        <w:br/>
        <w:t xml:space="preserve">        }</w:t>
        <w:br/>
        <w:t xml:space="preserve">    }</w:t>
        <w:br/>
        <w:t xml:space="preserve">    for(int i=0;i&lt;len;i++){</w:t>
        <w:br/>
        <w:t xml:space="preserve">        node *ttt = p-&gt;son[i];</w:t>
        <w:br/>
        <w:t xml:space="preserve">        if(ttt-&gt;c==s[pos])</w:t>
        <w:br/>
        <w:t xml:space="preserve">        {</w:t>
        <w:br/>
        <w:t xml:space="preserve">            add(ttt,s,pos+1);</w:t>
        <w:br/>
        <w:t xml:space="preserve">            return;</w:t>
        <w:br/>
        <w:t xml:space="preserve">        }</w:t>
        <w:br/>
        <w:t xml:space="preserve">    }</w:t>
        <w:br/>
        <w:t>}</w:t>
        <w:br/>
        <w:t>void dic(string s,int pos){//减少一个</w:t>
        <w:br/>
        <w:t xml:space="preserve">    int length = s.length();</w:t>
        <w:br/>
        <w:t xml:space="preserve">    string a = s.substr(1,length-1);</w:t>
        <w:br/>
        <w:t xml:space="preserve">    if( exis(now,a,0)&amp;&amp;!found(a))</w:t>
        <w:br/>
        <w:t xml:space="preserve">    {</w:t>
        <w:br/>
        <w:t xml:space="preserve">        ans.push_back(a);</w:t>
        <w:br/>
        <w:t xml:space="preserve">        tem += " " +a;</w:t>
        <w:br/>
        <w:t xml:space="preserve">    }</w:t>
        <w:br/>
        <w:t xml:space="preserve">    a=s.substr(0,length-1);</w:t>
        <w:br/>
        <w:t xml:space="preserve">    if(exis(now,a,0) &amp;&amp;!found(a))</w:t>
        <w:br/>
        <w:t xml:space="preserve">    {</w:t>
        <w:br/>
        <w:t xml:space="preserve">        tem += " " +a;</w:t>
        <w:br/>
        <w:t xml:space="preserve">        ans.push_back(a);</w:t>
        <w:br/>
        <w:t xml:space="preserve">    }</w:t>
        <w:br/>
        <w:t xml:space="preserve">    for(int i = 1; i &lt; s.length()-1;i++){</w:t>
        <w:br/>
        <w:t xml:space="preserve">        string k = s.substr(0,i)+s.substr(i+1,length-i-1);</w:t>
        <w:br/>
        <w:br/>
        <w:br/>
        <w:t xml:space="preserve">        if(exis(now,k,0)&amp;&amp;!found(k))</w:t>
        <w:br/>
        <w:t xml:space="preserve">        {</w:t>
        <w:br/>
        <w:t xml:space="preserve">            ans.push_back(k);</w:t>
        <w:br/>
        <w:t xml:space="preserve">            tem += " " + k;</w:t>
        <w:br/>
        <w:t xml:space="preserve">        }</w:t>
        <w:br/>
        <w:t xml:space="preserve">    }</w:t>
        <w:br/>
        <w:t>}</w:t>
        <w:br/>
        <w:br/>
        <w:br/>
        <w:t>int n,m;</w:t>
        <w:br/>
        <w:br/>
        <w:br/>
        <w:t>void dele(node *p){//释放内存</w:t>
        <w:br/>
        <w:t xml:space="preserve">    for(int i = 0;i&lt; p-&gt;son.size();i++){</w:t>
        <w:br/>
        <w:t xml:space="preserve">        node *rrr  = p-&gt;son[i];</w:t>
        <w:br/>
        <w:t xml:space="preserve">        delete(rrr);</w:t>
        <w:br/>
        <w:t xml:space="preserve">    }</w:t>
        <w:br/>
        <w:t xml:space="preserve">    delete p;</w:t>
        <w:br/>
        <w:t>}</w:t>
        <w:br/>
        <w:br/>
        <w:br/>
        <w:t>int main(){</w:t>
        <w:br/>
        <w:t xml:space="preserve">    top.c=' ';</w:t>
        <w:br/>
        <w:t xml:space="preserve">    n = 0;</w:t>
        <w:br/>
        <w:t xml:space="preserve">    number=0;</w:t>
        <w:br/>
        <w:t xml:space="preserve">    now = &amp;top;</w:t>
        <w:br/>
        <w:t xml:space="preserve">    string s;</w:t>
        <w:br/>
        <w:t xml:space="preserve">    while(1){</w:t>
        <w:br/>
        <w:t xml:space="preserve">        cin&gt;&gt;s;</w:t>
        <w:br/>
        <w:t xml:space="preserve">        if(s=="#")  break;</w:t>
        <w:br/>
        <w:t xml:space="preserve">        buildtree(now,s,0);</w:t>
        <w:br/>
        <w:t xml:space="preserve">        order[s]=number;</w:t>
        <w:br/>
        <w:t xml:space="preserve">        number++;</w:t>
        <w:br/>
        <w:t xml:space="preserve">    }</w:t>
        <w:br/>
        <w:t xml:space="preserve">    while(1){</w:t>
        <w:br/>
        <w:t xml:space="preserve">        cin&gt;&gt;s;</w:t>
        <w:br/>
        <w:t xml:space="preserve">        if(s=="#")</w:t>
        <w:br/>
        <w:t xml:space="preserve">            break;</w:t>
        <w:br/>
        <w:t xml:space="preserve">        tem = "";</w:t>
        <w:br/>
        <w:t xml:space="preserve">        ans.clear();</w:t>
        <w:br/>
        <w:t xml:space="preserve">        if(exis(now,s,0))</w:t>
        <w:br/>
        <w:t xml:space="preserve">            cout&lt;&lt;s&lt;&lt;" "&lt;&lt;"is"&lt;&lt;" "&lt;&lt;"correct"&lt;&lt;endl;</w:t>
        <w:br/>
        <w:t xml:space="preserve">        else{</w:t>
        <w:br/>
        <w:t xml:space="preserve">            cout&lt;&lt;s&lt;&lt;":";</w:t>
        <w:br/>
        <w:t xml:space="preserve">            rep(now,s,0);</w:t>
        <w:br/>
        <w:t xml:space="preserve">            inc(now,s,0);</w:t>
        <w:br/>
        <w:t xml:space="preserve">            add(now,s,0);</w:t>
        <w:br/>
        <w:t xml:space="preserve">            dic(s,0);//大概这里就是超时的地方，因为必须四个操作都要试一试，所以不能减掉。无法加个if然后不去做它。</w:t>
        <w:br/>
        <w:t xml:space="preserve">            sort(ans.begin(),ans.end(),cmp);</w:t>
        <w:br/>
        <w:t xml:space="preserve">            for(int i =0 ;i&lt;ans.size();i++)</w:t>
        <w:br/>
        <w:t xml:space="preserve">                cout&lt;&lt;" "&lt;&lt;ans[i];</w:t>
        <w:br/>
        <w:t xml:space="preserve">            cout&lt;&lt;" "&lt;&lt;endl;</w:t>
        <w:br/>
        <w:t xml:space="preserve">        }</w:t>
        <w:br/>
        <w:t xml:space="preserve">    }</w:t>
        <w:br/>
        <w:t xml:space="preserve">    dele(now);</w:t>
        <w:br/>
        <w:t xml:space="preserve">    return 0;</w:t>
        <w:br/>
        <w:t>}</w:t>
        <w:br/>
        <w:br/>
        <w:t>/*</w:t>
        <w:br/>
        <w:t>下面这个代码是利用指针操作来完成上面的题目，打开了新世界的大门。</w:t>
        <w:br/>
        <w:t>*/</w:t>
        <w:br/>
        <w:t>/*</w:t>
        <w:br/>
        <w:t>#include&lt;iostream&gt;</w:t>
        <w:br/>
        <w:t>#include&lt;string.h&gt;</w:t>
        <w:br/>
        <w:t>using namespace std;</w:t>
        <w:br/>
        <w:br/>
        <w:br/>
        <w:t>char dict[10001][17];</w:t>
        <w:br/>
        <w:t>char word[51][17];</w:t>
        <w:br/>
        <w:t>int n1=0;</w:t>
        <w:br/>
        <w:t>int n2=0;</w:t>
        <w:br/>
        <w:br/>
        <w:br/>
        <w:t xml:space="preserve">bool Change(char* word,char* dict) </w:t>
        <w:br/>
        <w:t>{</w:t>
        <w:br/>
        <w:tab/>
        <w:t>int dif=0;  //记录word与dict中在相同位置出现不同字符的个数</w:t>
        <w:br/>
        <w:tab/>
        <w:br/>
        <w:tab/>
        <w:t>while(*word)</w:t>
        <w:br/>
        <w:tab/>
        <w:t>{</w:t>
        <w:br/>
        <w:tab/>
        <w:tab/>
        <w:t>if(*(word++) != *(dict++))</w:t>
        <w:br/>
        <w:tab/>
        <w:tab/>
        <w:t>{</w:t>
        <w:br/>
        <w:tab/>
        <w:tab/>
        <w:tab/>
        <w:t>dif++;</w:t>
        <w:br/>
        <w:tab/>
        <w:tab/>
        <w:tab/>
        <w:t>if(dif&gt;1)</w:t>
        <w:br/>
        <w:tab/>
        <w:tab/>
        <w:tab/>
        <w:tab/>
        <w:t>return false;</w:t>
        <w:br/>
        <w:tab/>
        <w:tab/>
        <w:t>}</w:t>
        <w:br/>
        <w:tab/>
        <w:t>}</w:t>
        <w:br/>
        <w:tab/>
        <w:t>return true;</w:t>
        <w:br/>
        <w:t>}</w:t>
        <w:br/>
        <w:br/>
        <w:br/>
        <w:t>bool Del(char* word,char* dict)</w:t>
        <w:br/>
        <w:t>{</w:t>
        <w:br/>
        <w:tab/>
        <w:t>int dif=0;  //记录word与dict中在对应位置出现不同字符的个数</w:t>
        <w:br/>
        <w:tab/>
        <w:t>while(*word)</w:t>
        <w:br/>
        <w:tab/>
        <w:t>{</w:t>
        <w:br/>
        <w:tab/>
        <w:tab/>
        <w:t>if(*word != *dict)</w:t>
        <w:br/>
        <w:tab/>
        <w:tab/>
        <w:t>{</w:t>
        <w:br/>
        <w:tab/>
        <w:tab/>
        <w:tab/>
        <w:t>word++;  //word后移一位再匹配</w:t>
        <w:br/>
        <w:tab/>
        <w:tab/>
        <w:tab/>
        <w:t>dif++;</w:t>
        <w:br/>
        <w:tab/>
        <w:tab/>
        <w:tab/>
        <w:t>if(dif&gt;1)</w:t>
        <w:br/>
        <w:tab/>
        <w:tab/>
        <w:tab/>
        <w:tab/>
        <w:t>return false;</w:t>
        <w:br/>
        <w:tab/>
        <w:tab/>
        <w:t>}</w:t>
        <w:br/>
        <w:tab/>
        <w:tab/>
        <w:t>else</w:t>
        <w:br/>
        <w:tab/>
        <w:tab/>
        <w:t>{</w:t>
        <w:br/>
        <w:tab/>
        <w:tab/>
        <w:tab/>
        <w:t>word++;</w:t>
        <w:br/>
        <w:tab/>
        <w:tab/>
        <w:tab/>
        <w:t>dict++;</w:t>
        <w:br/>
        <w:tab/>
        <w:tab/>
        <w:t>}</w:t>
        <w:br/>
        <w:tab/>
        <w:t>}</w:t>
        <w:br/>
        <w:tab/>
        <w:t>return true;</w:t>
        <w:br/>
        <w:t>}</w:t>
        <w:br/>
        <w:br/>
        <w:br/>
        <w:t>bool Add(char* word,char* dict)</w:t>
        <w:br/>
        <w:t>{</w:t>
        <w:tab/>
        <w:br/>
        <w:tab/>
        <w:t>int dif=0;</w:t>
        <w:br/>
        <w:br/>
        <w:br/>
        <w:tab/>
        <w:t>while(*dict)</w:t>
        <w:br/>
        <w:tab/>
        <w:t>{</w:t>
        <w:br/>
        <w:tab/>
        <w:tab/>
        <w:t>if(*word != *dict)</w:t>
        <w:br/>
        <w:tab/>
        <w:tab/>
        <w:t>{</w:t>
        <w:br/>
        <w:tab/>
        <w:tab/>
        <w:tab/>
        <w:t>dict++;</w:t>
        <w:br/>
        <w:tab/>
        <w:tab/>
        <w:tab/>
        <w:t>dif++;</w:t>
        <w:br/>
        <w:tab/>
        <w:tab/>
        <w:tab/>
        <w:t>if(dif&gt;1)</w:t>
        <w:br/>
        <w:tab/>
        <w:tab/>
        <w:tab/>
        <w:tab/>
        <w:t>return false;</w:t>
        <w:br/>
        <w:tab/>
        <w:tab/>
        <w:t>}</w:t>
        <w:br/>
        <w:tab/>
        <w:tab/>
        <w:t>else</w:t>
        <w:br/>
        <w:tab/>
        <w:tab/>
        <w:t>{</w:t>
        <w:br/>
        <w:tab/>
        <w:tab/>
        <w:tab/>
        <w:t>word++;</w:t>
        <w:br/>
        <w:tab/>
        <w:tab/>
        <w:tab/>
        <w:t>dict++;</w:t>
        <w:br/>
        <w:tab/>
        <w:tab/>
        <w:t>}</w:t>
        <w:br/>
        <w:tab/>
        <w:t>}</w:t>
        <w:br/>
        <w:tab/>
        <w:t>return true;</w:t>
        <w:br/>
        <w:t>}</w:t>
        <w:br/>
        <w:t>int main(void)</w:t>
        <w:br/>
        <w:t>{</w:t>
        <w:br/>
        <w:tab/>
        <w:t>while(cin&gt;&gt;dict[n1] &amp;&amp; dict[n1++][0]!='#');</w:t>
        <w:br/>
        <w:tab/>
        <w:t>while(cin&gt;&gt;word[n2] &amp;&amp; word[n2++][0]!='#');</w:t>
        <w:br/>
        <w:tab/>
        <w:t>n1--;</w:t>
        <w:br/>
        <w:tab/>
        <w:t>n2--;</w:t>
        <w:br/>
        <w:tab/>
        <w:t>int* DictLen=new int[n1];  //记计算字典中各个单词的长度</w:t>
        <w:br/>
        <w:tab/>
        <w:t>for(int n=0;n&lt;n1;n++)</w:t>
        <w:br/>
        <w:tab/>
        <w:tab/>
        <w:t>DictLen[n]=strlen(dict[n]);</w:t>
        <w:br/>
        <w:br/>
        <w:br/>
        <w:tab/>
        <w:t>for(int i=0;i&lt;n2;i++)</w:t>
        <w:br/>
        <w:tab/>
        <w:t>{</w:t>
        <w:br/>
        <w:tab/>
        <w:tab/>
        <w:t>int* address=new int[n1];  //记录word[i]通过变化得到的单词在dict中的下标</w:t>
        <w:br/>
        <w:tab/>
        <w:tab/>
        <w:t>int pa=0; //address指针</w:t>
        <w:br/>
        <w:br/>
        <w:br/>
        <w:tab/>
        <w:tab/>
        <w:t>bool flag=false;  //标记字典中是否含有单词word[i]</w:t>
        <w:br/>
        <w:tab/>
        <w:tab/>
        <w:t>int len=strlen(word[i]);</w:t>
        <w:br/>
        <w:br/>
        <w:br/>
        <w:tab/>
        <w:tab/>
        <w:t>for(int k=0;k&lt;n1;k++)  //遍历字典</w:t>
        <w:br/>
        <w:tab/>
        <w:tab/>
        <w:t>{</w:t>
        <w:br/>
        <w:tab/>
        <w:tab/>
        <w:tab/>
        <w:t>if(DictLen[k]==len)  //Change or Equal</w:t>
        <w:br/>
        <w:tab/>
        <w:tab/>
        <w:tab/>
        <w:t>{</w:t>
        <w:br/>
        <w:tab/>
        <w:tab/>
        <w:tab/>
        <w:tab/>
        <w:t>if(!strcmp(word[i],dict[k]))</w:t>
        <w:br/>
        <w:tab/>
        <w:tab/>
        <w:tab/>
        <w:tab/>
        <w:t>{</w:t>
        <w:br/>
        <w:tab/>
        <w:tab/>
        <w:tab/>
        <w:tab/>
        <w:tab/>
        <w:t>flag=true;</w:t>
        <w:br/>
        <w:tab/>
        <w:tab/>
        <w:tab/>
        <w:tab/>
        <w:tab/>
        <w:t>break;</w:t>
        <w:br/>
        <w:tab/>
        <w:tab/>
        <w:tab/>
        <w:tab/>
        <w:t>}</w:t>
        <w:br/>
        <w:tab/>
        <w:tab/>
        <w:tab/>
        <w:tab/>
        <w:t>else if(Change(word[i],dict[k]))</w:t>
        <w:br/>
        <w:tab/>
        <w:tab/>
        <w:tab/>
        <w:tab/>
        <w:tab/>
        <w:t>address[pa++]=k;</w:t>
        <w:br/>
        <w:tab/>
        <w:tab/>
        <w:tab/>
        <w:t>}</w:t>
        <w:br/>
        <w:tab/>
        <w:tab/>
        <w:tab/>
        <w:t>else if(len-DictLen[k]==1)  //Delete</w:t>
        <w:br/>
        <w:tab/>
        <w:tab/>
        <w:tab/>
        <w:t>{</w:t>
        <w:br/>
        <w:tab/>
        <w:tab/>
        <w:tab/>
        <w:tab/>
        <w:t>if(Del(word[i],dict[k]))</w:t>
        <w:br/>
        <w:tab/>
        <w:tab/>
        <w:tab/>
        <w:tab/>
        <w:tab/>
        <w:t>address[pa++]=k;</w:t>
        <w:br/>
        <w:tab/>
        <w:tab/>
        <w:tab/>
        <w:t>}</w:t>
        <w:br/>
        <w:tab/>
        <w:tab/>
        <w:tab/>
        <w:t>else if(DictLen[k]-len==1)  //Add</w:t>
        <w:br/>
        <w:tab/>
        <w:tab/>
        <w:tab/>
        <w:t>{</w:t>
        <w:br/>
        <w:tab/>
        <w:tab/>
        <w:tab/>
        <w:tab/>
        <w:t>if(Add(word[i],dict[k]))</w:t>
        <w:br/>
        <w:tab/>
        <w:tab/>
        <w:tab/>
        <w:tab/>
        <w:tab/>
        <w:t>address[pa++]=k;</w:t>
        <w:br/>
        <w:tab/>
        <w:tab/>
        <w:tab/>
        <w:t>}</w:t>
        <w:br/>
        <w:tab/>
        <w:tab/>
        <w:t>}</w:t>
        <w:br/>
        <w:tab/>
        <w:tab/>
        <w:t>if(flag)</w:t>
        <w:br/>
        <w:tab/>
        <w:tab/>
        <w:tab/>
        <w:t>cout&lt;&lt;word[i]&lt;&lt;" is correct"&lt;&lt;endl;</w:t>
        <w:br/>
        <w:tab/>
        <w:tab/>
        <w:t>else</w:t>
        <w:br/>
        <w:tab/>
        <w:tab/>
        <w:t>{</w:t>
        <w:br/>
        <w:tab/>
        <w:tab/>
        <w:tab/>
        <w:t>cout&lt;&lt;word[i]&lt;&lt;": ";</w:t>
        <w:br/>
        <w:tab/>
        <w:tab/>
        <w:tab/>
        <w:t>for(int j=0;j&lt;pa;j++)</w:t>
        <w:br/>
        <w:tab/>
        <w:tab/>
        <w:tab/>
        <w:tab/>
        <w:t>cout&lt;&lt;dict[ address[j] ]&lt;&lt;' ';</w:t>
        <w:br/>
        <w:tab/>
        <w:tab/>
        <w:tab/>
        <w:t>cout&lt;&lt;endl;</w:t>
        <w:br/>
        <w:tab/>
        <w:tab/>
        <w:t>}</w:t>
        <w:br/>
        <w:br/>
        <w:br/>
        <w:tab/>
        <w:tab/>
        <w:t>delete address;</w:t>
        <w:br/>
        <w:tab/>
        <w:t>}</w:t>
        <w:br/>
        <w:tab/>
        <w:t>return 0;</w:t>
        <w:br/>
        <w:t>}</w:t>
        <w:br/>
        <w:t>*/</w:t>
      </w:r>
      <w:r>
        <w:rPr>
          <w:sz w:val="20"/>
        </w:rPr>
      </w:r>
    </w:p>
    <w:p>
      <w:pPr>
        <w:pStyle w:val="Heading2"/>
      </w:pPr>
      <w:r>
        <w:t>2--KMP</w:t>
      </w:r>
    </w:p>
    <w:p>
      <w:pPr>
        <w:pStyle w:val="ListParagraph"/>
      </w:pPr>
      <w:r>
        <w:t>#include &lt;iostream&gt;</w:t>
        <w:br/>
        <w:t>#include &lt;cstring&gt;</w:t>
        <w:br/>
        <w:t>#include &lt;cstdio&gt;</w:t>
        <w:br/>
        <w:t>using namespace std;</w:t>
        <w:br/>
        <w:t>const int N=100;</w:t>
        <w:br/>
        <w:t>char str[100],ptr[100];</w:t>
        <w:br/>
        <w:t>int next[100];</w:t>
        <w:br/>
        <w:t>string ans;</w:t>
        <w:br/>
        <w:t>void getnext()</w:t>
        <w:br/>
        <w:t>{</w:t>
        <w:br/>
        <w:t xml:space="preserve">    int i,n,k;</w:t>
        <w:br/>
        <w:t xml:space="preserve">    n=strlen(ptr);</w:t>
        <w:br/>
        <w:t xml:space="preserve">    memset(next,0,sizeof(next));</w:t>
        <w:br/>
        <w:t xml:space="preserve">    k=0;</w:t>
        <w:br/>
        <w:t xml:space="preserve">    for(i=1;i&lt;n;i++)</w:t>
        <w:br/>
        <w:t xml:space="preserve">    {</w:t>
        <w:br/>
        <w:t xml:space="preserve">        while(k&gt;0 &amp;&amp; ptr[k]!=ptr[i])</w:t>
        <w:br/>
        <w:t xml:space="preserve">            k=next[k];</w:t>
        <w:br/>
        <w:t xml:space="preserve">        if(ptr[k]==ptr[i]) k++;</w:t>
        <w:br/>
        <w:t xml:space="preserve">        next[i+1]=k;</w:t>
        <w:br/>
        <w:tab/>
        <w:tab/>
        <w:t>//next表示的是匹配长度</w:t>
        <w:br/>
        <w:t xml:space="preserve">    }</w:t>
        <w:br/>
        <w:t>}</w:t>
        <w:br/>
        <w:t>int kmp(char *a,char *b)</w:t>
        <w:br/>
        <w:t>{</w:t>
        <w:br/>
        <w:t xml:space="preserve">    int i=0,j=0;</w:t>
        <w:br/>
        <w:t xml:space="preserve">    int len1=strlen(a);</w:t>
        <w:br/>
        <w:t xml:space="preserve">    int len2=strlen(b);</w:t>
        <w:br/>
        <w:t xml:space="preserve">    getnext();</w:t>
        <w:br/>
        <w:t xml:space="preserve">    while(i&lt;len1&amp;&amp;j&lt;len2)</w:t>
        <w:br/>
        <w:t xml:space="preserve">    {</w:t>
        <w:br/>
        <w:t xml:space="preserve">        if(j==0||a[i]==b[j])</w:t>
        <w:br/>
        <w:t xml:space="preserve">        {   i++;j++;       }</w:t>
        <w:br/>
        <w:t xml:space="preserve">        else j=next[j];//到前一个匹配点</w:t>
        <w:br/>
        <w:t xml:space="preserve">    }</w:t>
        <w:br/>
        <w:t xml:space="preserve">    if(j&gt;=len2)</w:t>
        <w:br/>
        <w:t xml:space="preserve">        return i-j;</w:t>
        <w:br/>
        <w:t xml:space="preserve">    else return 0;</w:t>
        <w:br/>
        <w:t>}</w:t>
        <w:br/>
        <w:t>int main(){</w:t>
        <w:br/>
        <w:tab/>
        <w:t>while( scanf( "%s%s", str, ptr ) )</w:t>
        <w:br/>
        <w:tab/>
        <w:t>{</w:t>
        <w:br/>
        <w:t xml:space="preserve">        int ans = kmp(str,ptr);</w:t>
        <w:br/>
        <w:t xml:space="preserve">        if(ans)</w:t>
        <w:br/>
        <w:t xml:space="preserve">            printf( "%d\n", kmp( str,ptr ));</w:t>
        <w:br/>
        <w:t xml:space="preserve">        else</w:t>
        <w:br/>
        <w:t xml:space="preserve">            printf("404 Not find\n");</w:t>
        <w:br/>
        <w:tab/>
        <w:t>}</w:t>
        <w:br/>
        <w:tab/>
        <w:t>return 0;</w:t>
        <w:br/>
        <w:t>}</w:t>
      </w:r>
      <w:r>
        <w:rPr>
          <w:sz w:val="20"/>
        </w:rPr>
      </w:r>
    </w:p>
    <w:p>
      <w:pPr>
        <w:pStyle w:val="Heading2"/>
      </w:pPr>
      <w:r>
        <w:t>3--SA</w:t>
      </w:r>
    </w:p>
    <w:p>
      <w:pPr>
        <w:pStyle w:val="ListParagraph"/>
      </w:pPr>
      <w:r>
        <w:t>/*</w:t>
        <w:br/>
        <w:t xml:space="preserve">    Problem: JZOJ1598(询问一个字符串中有多少至少出现两次的子串)</w:t>
        <w:br/>
        <w:t xml:space="preserve">    Content: SA's Code and Explanation</w:t>
        <w:br/>
        <w:t xml:space="preserve">    Author : YxuanwKeith</w:t>
        <w:br/>
        <w:t>*/</w:t>
        <w:br/>
        <w:br/>
        <w:t>#include &lt;cstdio&gt;</w:t>
        <w:br/>
        <w:t>#include &lt;cstring&gt;</w:t>
        <w:br/>
        <w:t>#include &lt;algorithm&gt;</w:t>
        <w:br/>
        <w:br/>
        <w:t>using namespace std;</w:t>
        <w:br/>
        <w:br/>
        <w:t>const int MAXN = 100005;</w:t>
        <w:br/>
        <w:br/>
        <w:t>char ch[MAXN], All[MAXN];</w:t>
        <w:br/>
        <w:t>int SA[MAXN], rank[MAXN], Height[MAXN], tax[MAXN], tp[MAXN], a[MAXN], n, m;</w:t>
        <w:br/>
        <w:t>char str[MAXN];</w:t>
        <w:br/>
        <w:t>//rank[i] 第i个后缀的排名; SA[i] 排名为i的后缀位置; Height[i] 排名为i的后缀与排名为(i-1)的后缀的LCP</w:t>
        <w:br/>
        <w:t>//tax[i] 计数排序辅助数组; tp[i] rank的辅助数组(计数排序中的第二关键字),与SA意义一样。</w:t>
        <w:br/>
        <w:t>//a为原串</w:t>
        <w:br/>
        <w:t>void RSort() {</w:t>
        <w:br/>
        <w:t xml:space="preserve">    //rank第一关键字,tp第二关键字。</w:t>
        <w:br/>
        <w:t xml:space="preserve">    for (int i = 0; i &lt;= m; i ++) tax[i] = 0;</w:t>
        <w:br/>
        <w:t xml:space="preserve">    for (int i = 1; i &lt;= n; i ++) tax[rank[tp[i]]] ++;</w:t>
        <w:br/>
        <w:t xml:space="preserve">    for (int i = 1; i &lt;= m; i ++) tax[i] += tax[i-1];</w:t>
        <w:br/>
        <w:t xml:space="preserve">    for (int i = n; i &gt;= 1; i --) SA[tax[rank[tp[i]]] --] = tp[i]; //确保满足第一关键字的同时，再满足第二关键字的要求</w:t>
        <w:br/>
        <w:t>} //计数排序,把新的二元组排序。</w:t>
        <w:br/>
        <w:br/>
        <w:t>int cmp(int *f, int x, int y, int w) { return f[x] == f[y] &amp;&amp; f[x + w] == f[y + w]; }</w:t>
        <w:br/>
        <w:t>//通过二元组两个下标的比较，确定两个子串是否相同</w:t>
        <w:br/>
        <w:br/>
        <w:t>void Suffix() {</w:t>
        <w:br/>
        <w:t xml:space="preserve">    //SA</w:t>
        <w:br/>
        <w:t xml:space="preserve">    for (int i = 1; i &lt;= n; i ++) rank[i] = a[i], tp[i] = i;</w:t>
        <w:br/>
        <w:t xml:space="preserve">    m = 127 ,RSort(); //一开始是以单个字符为单位，所以(m = 127)</w:t>
        <w:br/>
        <w:br/>
        <w:t xml:space="preserve">    for (int w = 1, p = 1, i; p &lt; n; w += w, m = p) { //把子串长度翻倍,更新rank</w:t>
        <w:br/>
        <w:br/>
        <w:t xml:space="preserve">        //w 当前一个子串的长度; m 当前离散后的排名种类数</w:t>
        <w:br/>
        <w:t xml:space="preserve">        //当前的tp(第二关键字)可直接由上一次的SA的得到</w:t>
        <w:br/>
        <w:t xml:space="preserve">        for (p = 0, i = n - w + 1; i &lt;= n; i ++) tp[++ p] = i; //长度越界,第二关键字为0</w:t>
        <w:br/>
        <w:t xml:space="preserve">        for (i = 1; i &lt;= n; i ++) if (SA[i] &gt; w) tp[++ p] = SA[i] - w;</w:t>
        <w:br/>
        <w:br/>
        <w:t xml:space="preserve">        //更新SA值,并用tp暂时存下上一轮的rank(用于cmp比较)</w:t>
        <w:br/>
        <w:t xml:space="preserve">        RSort(), swap(rank, tp), rank[SA[1]] = p = 1;</w:t>
        <w:br/>
        <w:br/>
        <w:t xml:space="preserve">        //用已经完成的SA来更新与它互逆的rank,并离散rank</w:t>
        <w:br/>
        <w:t xml:space="preserve">        for (i = 2; i &lt;= n; i ++) </w:t>
        <w:br/>
        <w:t xml:space="preserve">            rank[SA[i]] = cmp(tp, SA[i], SA[i - 1], w) ? p : ++ p;</w:t>
        <w:br/>
        <w:t xml:space="preserve">    }</w:t>
        <w:br/>
        <w:t xml:space="preserve">    //至此后缀数组排名完毕</w:t>
        <w:br/>
        <w:t xml:space="preserve">    </w:t>
        <w:br/>
        <w:t xml:space="preserve">    //离散：把相等的字符串的rank设为相同。</w:t>
        <w:br/>
        <w:t xml:space="preserve">    //LCP最大公共前缀</w:t>
        <w:br/>
        <w:t xml:space="preserve">    int j, k = 0;</w:t>
        <w:br/>
        <w:t xml:space="preserve">    for(int i = 1; i &lt;= n; Height[rank[i ++]] = k)</w:t>
        <w:br/>
        <w:t xml:space="preserve">        for( k = k ? k - 1 : k, j = SA[rank[i] - 1]; a[i + k] == a[j + k]; ++ k);</w:t>
        <w:br/>
        <w:t xml:space="preserve">    //这个知道原理后就比较好理解程序</w:t>
        <w:br/>
        <w:t>}</w:t>
        <w:br/>
        <w:br/>
        <w:t>void Init() {</w:t>
        <w:br/>
        <w:t xml:space="preserve">    scanf("%s", str);</w:t>
        <w:br/>
        <w:t xml:space="preserve">    n = strlen(str);</w:t>
        <w:br/>
        <w:t xml:space="preserve">    for (int i = 0; i &lt; n; i ++) a[i + 1] = str[i];</w:t>
        <w:br/>
        <w:t>}</w:t>
        <w:br/>
        <w:br/>
        <w:t>int main() {</w:t>
        <w:br/>
        <w:t xml:space="preserve">    Init();</w:t>
        <w:br/>
        <w:t xml:space="preserve">    Suffix();</w:t>
        <w:br/>
        <w:br/>
        <w:t xml:space="preserve">    int ans = Height[2];</w:t>
        <w:br/>
        <w:t xml:space="preserve">    for (int i = 3; i &lt;= n; i ++) ans += max(Height[i] - Height[i - 1], 0);</w:t>
        <w:br/>
        <w:t xml:space="preserve">    printf("%d\n", ans);</w:t>
        <w:br/>
        <w:t>}</w:t>
      </w:r>
      <w:r>
        <w:rPr>
          <w:sz w:val="20"/>
        </w:rPr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